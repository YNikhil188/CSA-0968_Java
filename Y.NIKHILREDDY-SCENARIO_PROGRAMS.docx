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left="107" w:right="99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rtl w:val="0"/>
        </w:rPr>
      </w:pPr>
      <w:r>
        <w:rPr>
          <w:b/>
          <w:bCs/>
          <w:sz w:val="32"/>
          <w:szCs w:val="32"/>
        </w:rPr>
        <w:t>Scenario-Based Questions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>
        <w:rPr>
          <w:b/>
          <w:bCs/>
          <w:spacing w:val="-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Java</w:t>
      </w:r>
      <w:r>
        <w:rPr>
          <w:b/>
          <w:bCs/>
          <w:spacing w:val="-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Programming</w:t>
      </w:r>
    </w:p>
    <w:p>
      <w:pPr>
        <w:pStyle w:val="13"/>
        <w:ind w:left="107" w:right="99"/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ind w:left="107" w:right="99"/>
        <w:jc w:val="both"/>
        <w:rPr>
          <w:b/>
          <w:sz w:val="24"/>
        </w:rPr>
      </w:pPr>
      <w:r>
        <w:rPr>
          <w:rFonts w:ascii="Times New Roman" w:hAnsi="Times New Roman" w:eastAsia="Times New Roman" w:cs="Times New Roman"/>
          <w:rtl w:val="0"/>
        </w:rPr>
        <w:t>1.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named AllEqual.java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integer command-line arguments and prints "equal" if all three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integers</w:t>
      </w:r>
      <w:r>
        <w:rPr>
          <w:spacing w:val="-15"/>
          <w:sz w:val="24"/>
        </w:rPr>
        <w:t xml:space="preserve"> </w:t>
      </w:r>
      <w:r>
        <w:rPr>
          <w:sz w:val="24"/>
        </w:rPr>
        <w:t>are</w:t>
      </w:r>
      <w:r>
        <w:rPr>
          <w:spacing w:val="-14"/>
          <w:sz w:val="24"/>
        </w:rPr>
        <w:t xml:space="preserve"> </w:t>
      </w:r>
      <w:r>
        <w:rPr>
          <w:sz w:val="24"/>
        </w:rPr>
        <w:t>equal,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"not</w:t>
      </w:r>
      <w:r>
        <w:rPr>
          <w:spacing w:val="-14"/>
          <w:sz w:val="24"/>
        </w:rPr>
        <w:t xml:space="preserve"> </w:t>
      </w:r>
      <w:r>
        <w:rPr>
          <w:sz w:val="24"/>
        </w:rPr>
        <w:t>equal"</w:t>
      </w:r>
      <w:r>
        <w:rPr>
          <w:spacing w:val="-14"/>
          <w:sz w:val="24"/>
        </w:rPr>
        <w:t xml:space="preserve"> </w:t>
      </w:r>
      <w:r>
        <w:rPr>
          <w:sz w:val="24"/>
        </w:rPr>
        <w:t>otherwise.</w:t>
      </w:r>
      <w:r>
        <w:rPr>
          <w:spacing w:val="-14"/>
          <w:sz w:val="24"/>
        </w:rPr>
        <w:t xml:space="preserve"> </w:t>
      </w:r>
      <w:r>
        <w:rPr>
          <w:sz w:val="24"/>
        </w:rPr>
        <w:t>Ensure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program</w:t>
      </w:r>
      <w:r>
        <w:rPr>
          <w:spacing w:val="-57"/>
          <w:sz w:val="24"/>
        </w:rPr>
        <w:t xml:space="preserve"> </w:t>
      </w:r>
      <w:r>
        <w:rPr>
          <w:sz w:val="24"/>
        </w:rPr>
        <w:t>handles edge cases such as non-integer inputs and the incorrect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 arguments</w:t>
      </w:r>
      <w:r>
        <w:rPr>
          <w:spacing w:val="-1"/>
          <w:sz w:val="24"/>
        </w:rPr>
        <w:t xml:space="preserve"> </w:t>
      </w:r>
      <w:r>
        <w:rPr>
          <w:sz w:val="24"/>
        </w:rPr>
        <w:t>gracefully.</w:t>
      </w:r>
    </w:p>
    <w:p>
      <w:pPr>
        <w:pStyle w:val="13"/>
        <w:spacing w:before="1"/>
        <w:ind w:left="107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>
      <w:pPr>
        <w:pStyle w:val="13"/>
        <w:ind w:left="107" w:right="4418"/>
        <w:rPr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AllEqual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57"/>
          <w:sz w:val="24"/>
        </w:rPr>
        <w:t xml:space="preserve"> </w:t>
      </w:r>
      <w:r>
        <w:rPr>
          <w:sz w:val="24"/>
        </w:rPr>
        <w:t>equal</w:t>
      </w:r>
    </w:p>
    <w:p>
      <w:pPr>
        <w:pStyle w:val="13"/>
        <w:ind w:left="107" w:right="4418"/>
        <w:rPr>
          <w:b/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AllEqual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4"/>
          <w:sz w:val="24"/>
        </w:rPr>
        <w:t xml:space="preserve"> </w:t>
      </w:r>
      <w:r>
        <w:rPr>
          <w:sz w:val="24"/>
        </w:rPr>
        <w:t>5</w:t>
      </w:r>
      <w:r>
        <w:rPr>
          <w:spacing w:val="-4"/>
          <w:sz w:val="24"/>
        </w:rPr>
        <w:t xml:space="preserve"> </w:t>
      </w:r>
      <w:r>
        <w:rPr>
          <w:sz w:val="24"/>
        </w:rPr>
        <w:t>6</w:t>
      </w:r>
      <w:r>
        <w:rPr>
          <w:spacing w:val="-57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Cases:</w:t>
      </w:r>
    </w:p>
    <w:p>
      <w:pPr>
        <w:pStyle w:val="13"/>
        <w:ind w:left="107" w:right="3767"/>
        <w:rPr>
          <w:sz w:val="24"/>
        </w:rPr>
      </w:pPr>
      <w:r>
        <w:rPr>
          <w:sz w:val="24"/>
        </w:rPr>
        <w:t>Input: java AllEqual 3 3 3</w:t>
      </w:r>
      <w:r>
        <w:rPr>
          <w:spacing w:val="-57"/>
          <w:sz w:val="24"/>
        </w:rPr>
        <w:t xml:space="preserve"> </w:t>
      </w:r>
      <w:r>
        <w:rPr>
          <w:sz w:val="24"/>
        </w:rPr>
        <w:t>Output:</w:t>
      </w:r>
      <w:r>
        <w:rPr>
          <w:rFonts w:hint="default"/>
          <w:sz w:val="24"/>
          <w:lang w:val="en-US"/>
        </w:rPr>
        <w:t xml:space="preserve"> </w:t>
      </w:r>
      <w:r>
        <w:rPr>
          <w:sz w:val="24"/>
        </w:rPr>
        <w:t>equal</w:t>
      </w:r>
    </w:p>
    <w:p>
      <w:pPr>
        <w:pStyle w:val="13"/>
        <w:ind w:left="107" w:right="3767"/>
        <w:rPr>
          <w:sz w:val="24"/>
        </w:rPr>
      </w:pPr>
      <w:r>
        <w:rPr>
          <w:sz w:val="24"/>
        </w:rPr>
        <w:t>Input: java AllEqual 3 3 4</w:t>
      </w:r>
      <w:r>
        <w:rPr>
          <w:spacing w:val="-57"/>
          <w:sz w:val="24"/>
        </w:rPr>
        <w:t xml:space="preserve"> </w:t>
      </w:r>
      <w:r>
        <w:rPr>
          <w:sz w:val="24"/>
        </w:rPr>
        <w:t>Output:not</w:t>
      </w:r>
      <w:r>
        <w:rPr>
          <w:spacing w:val="-1"/>
          <w:sz w:val="24"/>
        </w:rPr>
        <w:t xml:space="preserve"> </w:t>
      </w:r>
      <w:r>
        <w:rPr>
          <w:sz w:val="24"/>
        </w:rPr>
        <w:t>equal</w:t>
      </w:r>
    </w:p>
    <w:p>
      <w:pPr>
        <w:pStyle w:val="13"/>
        <w:ind w:left="107" w:right="3767"/>
        <w:rPr>
          <w:sz w:val="24"/>
        </w:rPr>
      </w:pPr>
      <w:r>
        <w:rPr>
          <w:sz w:val="24"/>
        </w:rPr>
        <w:t>Input: java AllEqual 1 1 1</w:t>
      </w:r>
      <w:r>
        <w:rPr>
          <w:spacing w:val="-57"/>
          <w:sz w:val="24"/>
        </w:rPr>
        <w:t xml:space="preserve"> </w:t>
      </w:r>
      <w:r>
        <w:rPr>
          <w:sz w:val="24"/>
        </w:rPr>
        <w:t>Output:Invalid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>
      <w:pPr>
        <w:pStyle w:val="13"/>
        <w:spacing w:before="1"/>
        <w:ind w:left="107" w:right="3587"/>
        <w:rPr>
          <w:sz w:val="24"/>
        </w:rPr>
      </w:pPr>
      <w:r>
        <w:rPr>
          <w:sz w:val="24"/>
        </w:rPr>
        <w:t>Input: java AllEqual 2.5 3 4</w:t>
      </w:r>
      <w:r>
        <w:rPr>
          <w:spacing w:val="-57"/>
          <w:sz w:val="24"/>
        </w:rPr>
        <w:t xml:space="preserve"> </w:t>
      </w:r>
      <w:r>
        <w:rPr>
          <w:sz w:val="24"/>
        </w:rPr>
        <w:t>Output:Invalid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>
      <w:pPr>
        <w:pStyle w:val="13"/>
        <w:ind w:left="107" w:right="3572"/>
        <w:rPr>
          <w:sz w:val="24"/>
        </w:rPr>
      </w:pPr>
      <w:r>
        <w:rPr>
          <w:sz w:val="24"/>
        </w:rPr>
        <w:t>Input: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AllEqual</w:t>
      </w:r>
      <w:r>
        <w:rPr>
          <w:spacing w:val="-4"/>
          <w:sz w:val="24"/>
        </w:rPr>
        <w:t xml:space="preserve"> </w:t>
      </w:r>
      <w:r>
        <w:rPr>
          <w:sz w:val="24"/>
        </w:rPr>
        <w:t>abc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Output:Invalid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AllEqual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>
      <w:pPr>
        <w:ind w:firstLine="120" w:firstLineChars="50"/>
        <w:jc w:val="both"/>
        <w:rPr>
          <w:sz w:val="24"/>
        </w:rPr>
      </w:pPr>
      <w:r>
        <w:rPr>
          <w:rFonts w:hint="default" w:ascii="Times New Roman" w:hAnsi="Times New Roman" w:cs="Times New Roman"/>
          <w:sz w:val="24"/>
        </w:rPr>
        <w:t>Output: Please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provide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exactly</w:t>
      </w:r>
      <w:r>
        <w:rPr>
          <w:rFonts w:hint="default" w:ascii="Times New Roman" w:hAnsi="Times New Roman" w:cs="Times New Roman"/>
          <w:spacing w:val="-1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three</w:t>
      </w:r>
      <w:r>
        <w:rPr>
          <w:rFonts w:hint="default" w:ascii="Times New Roman" w:hAnsi="Times New Roman" w:cs="Times New Roman"/>
          <w:spacing w:val="-2"/>
          <w:sz w:val="24"/>
        </w:rPr>
        <w:t xml:space="preserve"> </w:t>
      </w:r>
      <w:r>
        <w:rPr>
          <w:rFonts w:hint="default" w:ascii="Times New Roman" w:hAnsi="Times New Roman" w:cs="Times New Roman"/>
          <w:sz w:val="24"/>
        </w:rPr>
        <w:t>integer arguments</w:t>
      </w:r>
      <w:r>
        <w:rPr>
          <w:sz w:val="24"/>
        </w:rPr>
        <w:t>.</w:t>
      </w:r>
    </w:p>
    <w:p>
      <w:pPr>
        <w:jc w:val="both"/>
        <w:rPr>
          <w:sz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Times New Roman" w:hAnsi="Times New Roman" w:cs="Times New Roman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AllEqual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Check if the correct number of arguments is provided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(args.length != 3)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System.out.println("Error: Exactly three integer arguments are required.");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numbers = new int[3];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Attempt to parse each argument as an integer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3;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numbers[i] = Integer.parseInt(args[i]);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(NumberFormatException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System.out.println("Error: All arguments must be integers.");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Check if all three numbers are equal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(numbers[0] == numbers[1] &amp;&amp; numbers[0] == numbers[2])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System.out.println("equal");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equal");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rPr>
          <w:b/>
          <w:sz w:val="27"/>
        </w:rPr>
      </w:pPr>
      <w:r>
        <w:rPr>
          <w:rFonts w:hint="default"/>
          <w:b/>
          <w:sz w:val="27"/>
          <w:lang w:val="en-US"/>
        </w:rPr>
        <w:t>2.</w:t>
      </w:r>
      <w:r>
        <w:rPr>
          <w:b/>
          <w:sz w:val="27"/>
        </w:rPr>
        <w:t>Bank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Account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Management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System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"/>
        </w:numPr>
        <w:tabs>
          <w:tab w:val="left" w:pos="828"/>
        </w:tabs>
        <w:spacing w:before="0" w:after="0" w:line="240" w:lineRule="auto"/>
        <w:ind w:left="827" w:right="112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program to manage bank accounts.</w:t>
      </w:r>
      <w:r>
        <w:rPr>
          <w:spacing w:val="-57"/>
          <w:sz w:val="24"/>
        </w:rPr>
        <w:t xml:space="preserve"> </w:t>
      </w:r>
      <w:r>
        <w:rPr>
          <w:sz w:val="24"/>
        </w:rPr>
        <w:t>Each account has an account number, a balance, and an</w:t>
      </w:r>
      <w:r>
        <w:rPr>
          <w:spacing w:val="1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1"/>
          <w:sz w:val="24"/>
        </w:rPr>
        <w:t xml:space="preserve"> </w:t>
      </w:r>
      <w:r>
        <w:rPr>
          <w:sz w:val="24"/>
        </w:rPr>
        <w:t>(Savings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Checking).</w:t>
      </w:r>
      <w:r>
        <w:rPr>
          <w:spacing w:val="2"/>
          <w:sz w:val="24"/>
        </w:rPr>
        <w:t xml:space="preserve"> </w:t>
      </w:r>
      <w:r>
        <w:rPr>
          <w:sz w:val="24"/>
        </w:rPr>
        <w:t>The program</w:t>
      </w:r>
      <w:r>
        <w:rPr>
          <w:spacing w:val="1"/>
          <w:sz w:val="24"/>
        </w:rPr>
        <w:t xml:space="preserve"> </w:t>
      </w:r>
      <w:r>
        <w:rPr>
          <w:sz w:val="24"/>
        </w:rPr>
        <w:t>should allow depositing, withdrawing, and viewing the</w:t>
      </w:r>
      <w:r>
        <w:rPr>
          <w:spacing w:val="1"/>
          <w:sz w:val="24"/>
        </w:rPr>
        <w:t xml:space="preserve"> </w:t>
      </w:r>
      <w:r>
        <w:rPr>
          <w:sz w:val="24"/>
        </w:rPr>
        <w:t>account balance. Savings accounts should earn interest</w:t>
      </w:r>
      <w:r>
        <w:rPr>
          <w:spacing w:val="1"/>
          <w:sz w:val="24"/>
        </w:rPr>
        <w:t xml:space="preserve"> </w:t>
      </w:r>
      <w:r>
        <w:rPr>
          <w:sz w:val="24"/>
        </w:rPr>
        <w:t>monthly at a rate of 4%, while checking accounts have a</w:t>
      </w:r>
      <w:r>
        <w:rPr>
          <w:spacing w:val="-57"/>
          <w:sz w:val="24"/>
        </w:rPr>
        <w:t xml:space="preserve"> </w:t>
      </w:r>
      <w:r>
        <w:rPr>
          <w:sz w:val="24"/>
        </w:rPr>
        <w:t>minimum balance requirement of $500, and if the</w:t>
      </w:r>
      <w:r>
        <w:rPr>
          <w:spacing w:val="1"/>
          <w:sz w:val="24"/>
        </w:rPr>
        <w:t xml:space="preserve"> </w:t>
      </w:r>
      <w:r>
        <w:rPr>
          <w:sz w:val="24"/>
        </w:rPr>
        <w:t>balance falls below</w:t>
      </w:r>
      <w:r>
        <w:rPr>
          <w:spacing w:val="-1"/>
          <w:sz w:val="24"/>
        </w:rPr>
        <w:t xml:space="preserve"> </w:t>
      </w:r>
      <w:r>
        <w:rPr>
          <w:sz w:val="24"/>
        </w:rPr>
        <w:t>this, a</w:t>
      </w:r>
      <w:r>
        <w:rPr>
          <w:spacing w:val="-1"/>
          <w:sz w:val="24"/>
        </w:rPr>
        <w:t xml:space="preserve"> </w:t>
      </w:r>
      <w:r>
        <w:rPr>
          <w:sz w:val="24"/>
        </w:rPr>
        <w:t>fee</w:t>
      </w:r>
      <w:r>
        <w:rPr>
          <w:spacing w:val="-2"/>
          <w:sz w:val="24"/>
        </w:rPr>
        <w:t xml:space="preserve"> </w:t>
      </w:r>
      <w:r>
        <w:rPr>
          <w:sz w:val="24"/>
        </w:rPr>
        <w:t>of $50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charged.</w:t>
      </w:r>
    </w:p>
    <w:p>
      <w:pPr>
        <w:pStyle w:val="13"/>
        <w:numPr>
          <w:ilvl w:val="0"/>
          <w:numId w:val="1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1"/>
          <w:numId w:val="1"/>
        </w:numPr>
        <w:tabs>
          <w:tab w:val="left" w:pos="1549"/>
        </w:tabs>
        <w:spacing w:before="6" w:after="0" w:line="232" w:lineRule="auto"/>
        <w:ind w:left="1548" w:right="720" w:hanging="361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3"/>
          <w:sz w:val="24"/>
        </w:rPr>
        <w:t xml:space="preserve"> </w:t>
      </w:r>
      <w:r>
        <w:rPr>
          <w:sz w:val="24"/>
        </w:rPr>
        <w:t>$500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savings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of $1000.</w:t>
      </w:r>
    </w:p>
    <w:p>
      <w:pPr>
        <w:pStyle w:val="13"/>
        <w:numPr>
          <w:ilvl w:val="1"/>
          <w:numId w:val="1"/>
        </w:numPr>
        <w:tabs>
          <w:tab w:val="left" w:pos="1549"/>
        </w:tabs>
        <w:spacing w:before="9" w:after="0" w:line="232" w:lineRule="auto"/>
        <w:ind w:left="1548" w:right="267" w:hanging="361"/>
        <w:jc w:val="left"/>
        <w:rPr>
          <w:sz w:val="24"/>
        </w:rPr>
      </w:pPr>
      <w:r>
        <w:rPr>
          <w:sz w:val="24"/>
        </w:rPr>
        <w:t>Withdraw</w:t>
      </w:r>
      <w:r>
        <w:rPr>
          <w:spacing w:val="-3"/>
          <w:sz w:val="24"/>
        </w:rPr>
        <w:t xml:space="preserve"> </w:t>
      </w:r>
      <w:r>
        <w:rPr>
          <w:sz w:val="24"/>
        </w:rPr>
        <w:t>$200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checking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of $600.</w:t>
      </w:r>
    </w:p>
    <w:p>
      <w:pPr>
        <w:pStyle w:val="13"/>
        <w:numPr>
          <w:ilvl w:val="1"/>
          <w:numId w:val="1"/>
        </w:numPr>
        <w:tabs>
          <w:tab w:val="left" w:pos="1549"/>
        </w:tabs>
        <w:spacing w:before="0" w:after="0" w:line="276" w:lineRule="exact"/>
        <w:ind w:left="1548" w:right="668" w:hanging="361"/>
        <w:jc w:val="left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balance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savings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57"/>
          <w:sz w:val="24"/>
        </w:rPr>
        <w:t xml:space="preserve"> </w:t>
      </w:r>
      <w:r>
        <w:rPr>
          <w:sz w:val="24"/>
        </w:rPr>
        <w:t>applying</w:t>
      </w:r>
      <w:r>
        <w:rPr>
          <w:spacing w:val="-1"/>
          <w:sz w:val="24"/>
        </w:rPr>
        <w:t xml:space="preserve"> </w:t>
      </w:r>
      <w:r>
        <w:rPr>
          <w:sz w:val="24"/>
        </w:rPr>
        <w:t>monthly interest.</w:t>
      </w:r>
    </w:p>
    <w:p>
      <w:pPr>
        <w:jc w:val="both"/>
        <w:rPr>
          <w:sz w:val="24"/>
        </w:rPr>
      </w:pPr>
      <w:r>
        <w:rPr>
          <w:sz w:val="24"/>
        </w:rPr>
        <w:t>Withdraw</w:t>
      </w:r>
      <w:r>
        <w:rPr>
          <w:spacing w:val="-1"/>
          <w:sz w:val="24"/>
        </w:rPr>
        <w:t xml:space="preserve"> </w:t>
      </w:r>
      <w:r>
        <w:rPr>
          <w:sz w:val="24"/>
        </w:rPr>
        <w:t>$100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checking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balance of $400 (check for minimum balance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fee)</w:t>
      </w:r>
    </w:p>
    <w:p>
      <w:pPr>
        <w:jc w:val="both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abstract class BankAccount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protected int accountNumber;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protected double balance;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protected String accountType;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BankAccount(int accountNumber, double balance, String accountType)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this.accountNumber = accountNumber;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this.balance = balance;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this.accountType = accountType;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deposit(double amount)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balance +=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System.out.println("Deposited $" + amount + ". New 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abstract void withdraw(double amount);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abstract void applyMonthlyInterestOrFee();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viewBalance()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System.out.println("Account Number: " + accountNumber);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System.out.println("Account Type: " + accountType);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// SavingsAccount.java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SavingsAccount extends BankAccount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final double INTEREST_RATE = 0.04;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SavingsAccount(int accountNumber, double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super(accountNumber, balance, "Savings");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withdraw(double amount)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&gt;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System.out.println("Insufficient funds.");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balance -=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System.out.println("Withdrew $" + amount + ". New 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applyMonthlyInterestOrFee()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interest = balance * INTEREST_RATE;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balance += interest;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System.out.println("Applied monthly interest of $" + interest + ". New 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// CheckingAccount.java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CheckingAccount extends BankAccount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final double MINIMUM_BALANCE = 500;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final double FEE = 50;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CheckingAccount(int accountNumber, double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super(accountNumber, balance, "Checking");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withdraw(double amount)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&gt;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System.out.println("Insufficient funds.");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balance -=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(balance &lt; MINIMUM_BALANCE)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balance -= FEE;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System.out.println("Withdrew $" + amount + ". New 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System.out.println("Minimum balance not met. Fee of $" + FEE + " applied.");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System.out.println("Withdrew $" + amount + ". New balance: $" + balance);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applyMonthlyInterestOrFee()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No interest or fee applied for checking accounts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// Main.java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Main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SavingsAccount savingsAccount = new SavingsAccount(12345, 1000);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savingsAccount.deposit(500);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savingsAccount.applyMonthlyInterestOrFee();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savingsAccount.viewBalance();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 checkingAccount = new CheckingAccount(67890, 600);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checkingAccount.withdraw(200);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checkingAccount.viewBalance();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 checkingAccount2 = new CheckingAccount(34567, 400);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checkingAccount2.withdraw(100);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checkingAccount2.viewBalance();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 w:right="98"/>
        <w:jc w:val="both"/>
        <w:rPr>
          <w:sz w:val="24"/>
        </w:rPr>
      </w:pPr>
      <w:r>
        <w:rPr>
          <w:rFonts w:ascii="Times New Roman" w:hAnsi="Times New Roman" w:eastAsia="Times New Roman" w:cs="Times New Roman"/>
          <w:rtl w:val="0"/>
        </w:rPr>
        <w:t>3.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prime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composite numbers from a list of integers entered by the user.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handle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edge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1"/>
          <w:sz w:val="24"/>
        </w:rPr>
        <w:t xml:space="preserve"> </w:t>
      </w:r>
      <w:r>
        <w:rPr>
          <w:sz w:val="24"/>
        </w:rPr>
        <w:t>such</w:t>
      </w:r>
      <w:r>
        <w:rPr>
          <w:spacing w:val="-12"/>
          <w:sz w:val="24"/>
        </w:rPr>
        <w:t xml:space="preserve"> </w:t>
      </w:r>
      <w:r>
        <w:rPr>
          <w:sz w:val="24"/>
        </w:rPr>
        <w:t>as</w:t>
      </w:r>
      <w:r>
        <w:rPr>
          <w:spacing w:val="-12"/>
          <w:sz w:val="24"/>
        </w:rPr>
        <w:t xml:space="preserve"> </w:t>
      </w:r>
      <w:r>
        <w:rPr>
          <w:sz w:val="24"/>
        </w:rPr>
        <w:t>negative</w:t>
      </w:r>
      <w:r>
        <w:rPr>
          <w:spacing w:val="-12"/>
          <w:sz w:val="24"/>
        </w:rPr>
        <w:t xml:space="preserve"> </w:t>
      </w:r>
      <w:r>
        <w:rPr>
          <w:sz w:val="24"/>
        </w:rPr>
        <w:t>numbers,</w:t>
      </w:r>
      <w:r>
        <w:rPr>
          <w:spacing w:val="-58"/>
          <w:sz w:val="24"/>
        </w:rPr>
        <w:t xml:space="preserve"> </w:t>
      </w:r>
      <w:r>
        <w:rPr>
          <w:sz w:val="24"/>
        </w:rPr>
        <w:t>non-integer inputs, and zero, and it should also handle an empty</w:t>
      </w:r>
      <w:r>
        <w:rPr>
          <w:spacing w:val="-57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gracefully.</w:t>
      </w:r>
    </w:p>
    <w:p>
      <w:pPr>
        <w:pStyle w:val="13"/>
        <w:spacing w:before="10"/>
        <w:rPr>
          <w:b/>
          <w:sz w:val="23"/>
        </w:rPr>
      </w:pPr>
    </w:p>
    <w:p>
      <w:pPr>
        <w:pStyle w:val="13"/>
        <w:ind w:left="107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>
      <w:pPr>
        <w:pStyle w:val="13"/>
        <w:ind w:left="107" w:right="941"/>
        <w:rPr>
          <w:sz w:val="24"/>
        </w:rPr>
      </w:pPr>
      <w:r>
        <w:rPr>
          <w:sz w:val="24"/>
        </w:rPr>
        <w:t>Enter numbers (separated by spaces): 2 3 4 5 6 7 8 9 10</w:t>
      </w:r>
      <w:r>
        <w:rPr>
          <w:spacing w:val="-58"/>
          <w:sz w:val="24"/>
        </w:rPr>
        <w:t xml:space="preserve"> </w:t>
      </w:r>
      <w:r>
        <w:rPr>
          <w:sz w:val="24"/>
        </w:rPr>
        <w:t>Number of</w:t>
      </w:r>
      <w:r>
        <w:rPr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numbers: 4</w:t>
      </w:r>
    </w:p>
    <w:p>
      <w:pPr>
        <w:pStyle w:val="13"/>
        <w:spacing w:before="1"/>
        <w:ind w:left="107" w:right="3058"/>
        <w:rPr>
          <w:sz w:val="24"/>
        </w:rPr>
      </w:pP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composite</w:t>
      </w:r>
      <w:r>
        <w:rPr>
          <w:spacing w:val="-5"/>
          <w:sz w:val="24"/>
        </w:rPr>
        <w:t xml:space="preserve"> </w:t>
      </w:r>
      <w:r>
        <w:rPr>
          <w:sz w:val="24"/>
        </w:rPr>
        <w:t>numbers: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17</w:t>
      </w:r>
      <w:r>
        <w:rPr>
          <w:spacing w:val="-1"/>
          <w:sz w:val="24"/>
        </w:rPr>
        <w:t xml:space="preserve"> </w:t>
      </w:r>
      <w:r>
        <w:rPr>
          <w:sz w:val="24"/>
        </w:rPr>
        <w:t>19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058"/>
        <w:rPr>
          <w:sz w:val="24"/>
        </w:rPr>
      </w:pPr>
      <w:r>
        <w:rPr>
          <w:sz w:val="24"/>
        </w:rPr>
        <w:t>Number of prime numbers: 4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composite</w:t>
      </w:r>
      <w:r>
        <w:rPr>
          <w:spacing w:val="-5"/>
          <w:sz w:val="24"/>
        </w:rPr>
        <w:t xml:space="preserve"> </w:t>
      </w:r>
      <w:r>
        <w:rPr>
          <w:sz w:val="24"/>
        </w:rPr>
        <w:t>numbers: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sz w:val="24"/>
        </w:rPr>
        <w:t>4 6 8 9 10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058"/>
        <w:rPr>
          <w:sz w:val="24"/>
        </w:rPr>
      </w:pPr>
      <w:r>
        <w:rPr>
          <w:sz w:val="24"/>
        </w:rPr>
        <w:t>Number of prime numbers: 0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composite</w:t>
      </w:r>
      <w:r>
        <w:rPr>
          <w:spacing w:val="-5"/>
          <w:sz w:val="24"/>
        </w:rPr>
        <w:t xml:space="preserve"> </w:t>
      </w:r>
      <w:r>
        <w:rPr>
          <w:sz w:val="24"/>
        </w:rPr>
        <w:t>numbers: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sz w:val="24"/>
        </w:rPr>
        <w:t>0 1 2 3 5</w:t>
      </w:r>
    </w:p>
    <w:p>
      <w:pPr>
        <w:pStyle w:val="13"/>
        <w:spacing w:before="1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058"/>
        <w:rPr>
          <w:sz w:val="24"/>
        </w:rPr>
      </w:pPr>
      <w:r>
        <w:rPr>
          <w:sz w:val="24"/>
        </w:rPr>
        <w:t>Number of prime numbers: 3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composite</w:t>
      </w:r>
      <w:r>
        <w:rPr>
          <w:spacing w:val="-5"/>
          <w:sz w:val="24"/>
        </w:rPr>
        <w:t xml:space="preserve"> </w:t>
      </w:r>
      <w:r>
        <w:rPr>
          <w:sz w:val="24"/>
        </w:rPr>
        <w:t>numbers: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Input: -7</w:t>
      </w:r>
      <w:r>
        <w:rPr>
          <w:spacing w:val="2"/>
          <w:sz w:val="24"/>
        </w:rPr>
        <w:t xml:space="preserve"> </w:t>
      </w:r>
      <w:r>
        <w:rPr>
          <w:sz w:val="24"/>
        </w:rPr>
        <w:t>-11 -13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Number of prime numbers: 0</w:t>
      </w:r>
      <w:r>
        <w:rPr>
          <w:rFonts w:hint="default" w:ascii="Times New Roman" w:hAnsi="Times New Roman" w:cs="Times New Roman"/>
          <w:b w:val="0"/>
          <w:bCs w:val="0"/>
          <w:spacing w:val="1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Number</w:t>
      </w:r>
      <w:r>
        <w:rPr>
          <w:rFonts w:hint="default" w:ascii="Times New Roman" w:hAnsi="Times New Roman" w:cs="Times New Roman"/>
          <w:b w:val="0"/>
          <w:bCs w:val="0"/>
          <w:spacing w:val="-4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of</w:t>
      </w:r>
      <w:r>
        <w:rPr>
          <w:rFonts w:hint="default" w:ascii="Times New Roman" w:hAnsi="Times New Roman" w:cs="Times New Roman"/>
          <w:b w:val="0"/>
          <w:bCs w:val="0"/>
          <w:spacing w:val="-6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composite</w:t>
      </w:r>
      <w:r>
        <w:rPr>
          <w:rFonts w:hint="default" w:ascii="Times New Roman" w:hAnsi="Times New Roman" w:cs="Times New Roman"/>
          <w:b w:val="0"/>
          <w:bCs w:val="0"/>
          <w:spacing w:val="-5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numbers:</w:t>
      </w:r>
      <w:r>
        <w:rPr>
          <w:rFonts w:hint="default" w:ascii="Times New Roman" w:hAnsi="Times New Roman" w:cs="Times New Roman"/>
          <w:b w:val="0"/>
          <w:bCs w:val="0"/>
          <w:spacing w:val="-3"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0</w:t>
      </w:r>
    </w:p>
    <w:p>
      <w:pPr>
        <w:jc w:val="both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java.util.InputMismatchException;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PrimeAndCompositeCounter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primeCount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compositeCount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list of integers (space-separated):");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(scanner.hasNext())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int number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(number &lt;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System.out.println("Ignoring negative number: " + 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 else if (number == 0 || number ==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System.out.println("Ignoring neither prime nor composite number: " + 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 else if (isPrime(number))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primeCount++;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compositeCount++;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(InputMismatchException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System.out.println("Ignoring non-integer input: " + scanner.next());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System.out.println("Prime numbers: " + primeCount);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System.out.println("Composite numbers: " + compositeCount);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isPrime(int number)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2; i * i &lt;= number;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(number % i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ind w:left="107" w:right="102"/>
        <w:jc w:val="both"/>
        <w:rPr>
          <w:sz w:val="24"/>
        </w:rPr>
      </w:pPr>
      <w:r>
        <w:rPr>
          <w:rFonts w:ascii="Times New Roman" w:hAnsi="Times New Roman" w:eastAsia="Times New Roman" w:cs="Times New Roman"/>
          <w:rtl w:val="0"/>
        </w:rPr>
        <w:t>4.</w:t>
      </w:r>
      <w:r>
        <w:rPr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Mth</w:t>
      </w:r>
      <w:r>
        <w:rPr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Nth</w:t>
      </w:r>
      <w:r>
        <w:rPr>
          <w:spacing w:val="-57"/>
          <w:sz w:val="24"/>
        </w:rPr>
        <w:t xml:space="preserve"> </w:t>
      </w:r>
      <w:r>
        <w:rPr>
          <w:sz w:val="24"/>
        </w:rPr>
        <w:t>minimum number in an array. After identifying these numbers,</w:t>
      </w:r>
      <w:r>
        <w:rPr>
          <w:spacing w:val="1"/>
          <w:sz w:val="24"/>
        </w:rPr>
        <w:t xml:space="preserve"> </w:t>
      </w:r>
      <w:r>
        <w:rPr>
          <w:sz w:val="24"/>
        </w:rPr>
        <w:t>calculate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difference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them.</w:t>
      </w:r>
      <w:r>
        <w:rPr>
          <w:spacing w:val="1"/>
          <w:sz w:val="24"/>
        </w:rPr>
        <w:t xml:space="preserve"> </w:t>
      </w:r>
      <w:r>
        <w:rPr>
          <w:sz w:val="24"/>
        </w:rPr>
        <w:t>Ensure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handles edge cases, such as invalid M or N values,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appropriately.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sz w:val="24"/>
        </w:rPr>
      </w:pPr>
      <w:r>
        <w:rPr>
          <w:sz w:val="24"/>
        </w:rPr>
        <w:t>Sample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>
      <w:pPr>
        <w:pStyle w:val="13"/>
        <w:ind w:left="107" w:right="2041"/>
        <w:rPr>
          <w:sz w:val="24"/>
        </w:rPr>
      </w:pPr>
      <w:r>
        <w:rPr>
          <w:sz w:val="24"/>
        </w:rPr>
        <w:t>Enter the array elements: [3, 1, 4, 9, 2, 7, 6]</w:t>
      </w:r>
      <w:r>
        <w:rPr>
          <w:spacing w:val="-57"/>
          <w:sz w:val="24"/>
        </w:rPr>
        <w:t xml:space="preserve"> </w:t>
      </w:r>
      <w:r>
        <w:rPr>
          <w:sz w:val="24"/>
        </w:rPr>
        <w:t>Enter the value of M (for Mth maximum): 2</w:t>
      </w:r>
      <w:r>
        <w:rPr>
          <w:spacing w:val="-57"/>
          <w:sz w:val="24"/>
        </w:rPr>
        <w:t xml:space="preserve"> </w:t>
      </w:r>
      <w:r>
        <w:rPr>
          <w:sz w:val="24"/>
        </w:rPr>
        <w:t>Enter the value of N (for Nth minimum): 3</w:t>
      </w:r>
      <w:r>
        <w:rPr>
          <w:spacing w:val="1"/>
          <w:sz w:val="24"/>
        </w:rPr>
        <w:t xml:space="preserve"> </w:t>
      </w:r>
      <w:r>
        <w:rPr>
          <w:sz w:val="24"/>
        </w:rPr>
        <w:t>Mth</w:t>
      </w:r>
      <w:r>
        <w:rPr>
          <w:spacing w:val="-1"/>
          <w:sz w:val="24"/>
        </w:rPr>
        <w:t xml:space="preserve"> </w:t>
      </w:r>
      <w:r>
        <w:rPr>
          <w:sz w:val="24"/>
        </w:rPr>
        <w:t>maximum number: 7</w:t>
      </w:r>
    </w:p>
    <w:p>
      <w:pPr>
        <w:pStyle w:val="13"/>
        <w:ind w:left="107" w:right="3873"/>
        <w:rPr>
          <w:sz w:val="24"/>
        </w:rPr>
      </w:pPr>
      <w:r>
        <w:rPr>
          <w:sz w:val="24"/>
        </w:rPr>
        <w:t>Nth minimum number: 3</w:t>
      </w:r>
      <w:r>
        <w:rPr>
          <w:spacing w:val="-57"/>
          <w:sz w:val="24"/>
        </w:rPr>
        <w:t xml:space="preserve"> </w:t>
      </w:r>
      <w:r>
        <w:rPr>
          <w:sz w:val="24"/>
        </w:rPr>
        <w:t>Sum: 10</w:t>
      </w:r>
    </w:p>
    <w:p>
      <w:pPr>
        <w:pStyle w:val="13"/>
        <w:spacing w:before="0"/>
        <w:rPr>
          <w:sz w:val="24"/>
        </w:rPr>
      </w:pPr>
      <w:r>
        <w:rPr>
          <w:spacing w:val="-1"/>
          <w:sz w:val="24"/>
        </w:rPr>
        <w:t xml:space="preserve">Difference: </w:t>
      </w:r>
      <w:r>
        <w:rPr>
          <w:sz w:val="24"/>
        </w:rPr>
        <w:t>4</w:t>
      </w:r>
    </w:p>
    <w:p>
      <w:pPr>
        <w:pStyle w:val="13"/>
        <w:spacing w:before="0"/>
        <w:rPr>
          <w:b/>
          <w:sz w:val="23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Cases:</w:t>
      </w:r>
    </w:p>
    <w:p>
      <w:pPr>
        <w:pStyle w:val="13"/>
        <w:spacing w:before="1"/>
        <w:ind w:left="107"/>
        <w:rPr>
          <w:sz w:val="24"/>
        </w:rPr>
      </w:pPr>
      <w:r>
        <w:rPr>
          <w:sz w:val="24"/>
        </w:rPr>
        <w:t>Input: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[5, 2,</w:t>
      </w:r>
      <w:r>
        <w:rPr>
          <w:spacing w:val="-1"/>
          <w:sz w:val="24"/>
        </w:rPr>
        <w:t xml:space="preserve"> </w:t>
      </w:r>
      <w:r>
        <w:rPr>
          <w:sz w:val="24"/>
        </w:rPr>
        <w:t>8, 1, 9,</w:t>
      </w:r>
      <w:r>
        <w:rPr>
          <w:spacing w:val="-1"/>
          <w:sz w:val="24"/>
        </w:rPr>
        <w:t xml:space="preserve"> </w:t>
      </w:r>
      <w:r>
        <w:rPr>
          <w:sz w:val="24"/>
        </w:rPr>
        <w:t>7, 3]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1, N 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793"/>
        <w:rPr>
          <w:sz w:val="24"/>
        </w:rPr>
      </w:pPr>
      <w:r>
        <w:rPr>
          <w:sz w:val="24"/>
        </w:rPr>
        <w:t>Mth maximum number: 9</w:t>
      </w:r>
      <w:r>
        <w:rPr>
          <w:spacing w:val="-57"/>
          <w:sz w:val="24"/>
        </w:rPr>
        <w:t xml:space="preserve"> </w:t>
      </w:r>
      <w:r>
        <w:rPr>
          <w:sz w:val="24"/>
        </w:rPr>
        <w:t>Nth minimum number: 1</w:t>
      </w:r>
      <w:r>
        <w:rPr>
          <w:spacing w:val="1"/>
          <w:sz w:val="24"/>
        </w:rPr>
        <w:t xml:space="preserve"> </w:t>
      </w:r>
      <w:r>
        <w:rPr>
          <w:sz w:val="24"/>
        </w:rPr>
        <w:t>Sum: 10</w:t>
      </w:r>
    </w:p>
    <w:p>
      <w:pPr>
        <w:pStyle w:val="13"/>
        <w:ind w:left="107" w:right="5006"/>
        <w:rPr>
          <w:sz w:val="24"/>
        </w:rPr>
      </w:pPr>
      <w:r>
        <w:rPr>
          <w:spacing w:val="-1"/>
          <w:sz w:val="24"/>
        </w:rPr>
        <w:t xml:space="preserve">Difference: </w:t>
      </w:r>
      <w:r>
        <w:rPr>
          <w:sz w:val="24"/>
        </w:rPr>
        <w:t>8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[4, 8,</w:t>
      </w:r>
      <w:r>
        <w:rPr>
          <w:spacing w:val="-1"/>
          <w:sz w:val="24"/>
        </w:rPr>
        <w:t xml:space="preserve"> </w:t>
      </w:r>
      <w:r>
        <w:rPr>
          <w:sz w:val="24"/>
        </w:rPr>
        <w:t>15, 16,</w:t>
      </w:r>
      <w:r>
        <w:rPr>
          <w:spacing w:val="-1"/>
          <w:sz w:val="24"/>
        </w:rPr>
        <w:t xml:space="preserve"> </w:t>
      </w:r>
      <w:r>
        <w:rPr>
          <w:sz w:val="24"/>
        </w:rPr>
        <w:t>23, 42]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3, N =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673"/>
        <w:rPr>
          <w:sz w:val="24"/>
        </w:rPr>
      </w:pPr>
      <w:r>
        <w:rPr>
          <w:sz w:val="24"/>
        </w:rPr>
        <w:t>Mth maximum number: 16</w:t>
      </w:r>
      <w:r>
        <w:rPr>
          <w:spacing w:val="-57"/>
          <w:sz w:val="24"/>
        </w:rPr>
        <w:t xml:space="preserve"> </w:t>
      </w:r>
      <w:r>
        <w:rPr>
          <w:sz w:val="24"/>
        </w:rPr>
        <w:t>Nth minimum number: 8</w:t>
      </w:r>
      <w:r>
        <w:rPr>
          <w:spacing w:val="1"/>
          <w:sz w:val="24"/>
        </w:rPr>
        <w:t xml:space="preserve"> </w:t>
      </w:r>
      <w:r>
        <w:rPr>
          <w:sz w:val="24"/>
        </w:rPr>
        <w:t>Sum: 24</w:t>
      </w:r>
    </w:p>
    <w:p>
      <w:pPr>
        <w:pStyle w:val="13"/>
        <w:spacing w:before="1"/>
        <w:ind w:left="107" w:right="5006"/>
        <w:rPr>
          <w:sz w:val="24"/>
        </w:rPr>
      </w:pPr>
      <w:r>
        <w:rPr>
          <w:spacing w:val="-1"/>
          <w:sz w:val="24"/>
        </w:rPr>
        <w:t xml:space="preserve">Difference: </w:t>
      </w:r>
      <w:r>
        <w:rPr>
          <w:sz w:val="24"/>
        </w:rPr>
        <w:t>8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[12, 7,</w:t>
      </w:r>
      <w:r>
        <w:rPr>
          <w:spacing w:val="-1"/>
          <w:sz w:val="24"/>
        </w:rPr>
        <w:t xml:space="preserve"> </w:t>
      </w:r>
      <w:r>
        <w:rPr>
          <w:sz w:val="24"/>
        </w:rPr>
        <w:t>22, 14,</w:t>
      </w:r>
      <w:r>
        <w:rPr>
          <w:spacing w:val="-1"/>
          <w:sz w:val="24"/>
        </w:rPr>
        <w:t xml:space="preserve"> </w:t>
      </w:r>
      <w:r>
        <w:rPr>
          <w:sz w:val="24"/>
        </w:rPr>
        <w:t>9]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5, N 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ind w:left="107" w:right="3793"/>
        <w:rPr>
          <w:sz w:val="24"/>
        </w:rPr>
      </w:pPr>
      <w:r>
        <w:rPr>
          <w:sz w:val="24"/>
        </w:rPr>
        <w:t>Mth maximum number: 7</w:t>
      </w:r>
      <w:r>
        <w:rPr>
          <w:spacing w:val="-57"/>
          <w:sz w:val="24"/>
        </w:rPr>
        <w:t xml:space="preserve"> </w:t>
      </w:r>
      <w:r>
        <w:rPr>
          <w:sz w:val="24"/>
        </w:rPr>
        <w:t>Nth minimum number: 7</w:t>
      </w:r>
      <w:r>
        <w:rPr>
          <w:spacing w:val="1"/>
          <w:sz w:val="24"/>
        </w:rPr>
        <w:t xml:space="preserve"> </w:t>
      </w:r>
      <w:r>
        <w:rPr>
          <w:sz w:val="24"/>
        </w:rPr>
        <w:t>Sum: 14</w:t>
      </w:r>
    </w:p>
    <w:p>
      <w:pPr>
        <w:pStyle w:val="13"/>
        <w:ind w:left="107" w:right="5006"/>
        <w:rPr>
          <w:sz w:val="24"/>
        </w:rPr>
      </w:pPr>
      <w:r>
        <w:rPr>
          <w:spacing w:val="-1"/>
          <w:sz w:val="24"/>
        </w:rPr>
        <w:t xml:space="preserve">Difference: </w:t>
      </w:r>
      <w:r>
        <w:rPr>
          <w:sz w:val="24"/>
        </w:rPr>
        <w:t>0</w:t>
      </w:r>
      <w:r>
        <w:rPr>
          <w:spacing w:val="-57"/>
          <w:sz w:val="24"/>
        </w:rPr>
        <w:t xml:space="preserve"> </w:t>
      </w:r>
      <w:r>
        <w:rPr>
          <w:sz w:val="24"/>
        </w:rPr>
        <w:t>Input: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[6, 1,</w:t>
      </w:r>
      <w:r>
        <w:rPr>
          <w:spacing w:val="-1"/>
          <w:sz w:val="24"/>
        </w:rPr>
        <w:t xml:space="preserve"> </w:t>
      </w:r>
      <w:r>
        <w:rPr>
          <w:sz w:val="24"/>
        </w:rPr>
        <w:t>3, 7,</w:t>
      </w:r>
      <w:r>
        <w:rPr>
          <w:spacing w:val="-1"/>
          <w:sz w:val="24"/>
        </w:rPr>
        <w:t xml:space="preserve"> </w:t>
      </w:r>
      <w:r>
        <w:rPr>
          <w:sz w:val="24"/>
        </w:rPr>
        <w:t>2]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M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0, N =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Output:</w:t>
      </w:r>
    </w:p>
    <w:p>
      <w:pPr>
        <w:pStyle w:val="13"/>
        <w:spacing w:line="257" w:lineRule="exact"/>
        <w:ind w:left="107"/>
        <w:rPr>
          <w:sz w:val="24"/>
        </w:rPr>
      </w:pP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 for</w:t>
      </w:r>
      <w:r>
        <w:rPr>
          <w:spacing w:val="-3"/>
          <w:sz w:val="24"/>
        </w:rPr>
        <w:t xml:space="preserve"> </w:t>
      </w:r>
      <w:r>
        <w:rPr>
          <w:sz w:val="24"/>
        </w:rPr>
        <w:t>M or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</w:p>
    <w:p>
      <w:pPr>
        <w:pStyle w:val="13"/>
        <w:spacing w:line="257" w:lineRule="exact"/>
        <w:ind w:left="107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MaxMinCalculator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array elements (space-separated):");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String[] arrayElements = scanner.nextLine().split("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new int[arrayElements.length];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arrayElements.length;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array[i] = Integer.parseInt(arrayElements[i]);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value of M:");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m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value of N:");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(m &lt; 1 || n &lt;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System.out.println("Invalid M or N value. M and N must be positive integers.");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(m &gt; array.length || n &gt; array.length)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System.out.println("M or N is larger than the array size.");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Arrays.sort(array);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mthMax = array[array.length - m];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nthMin = array[n - 1];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sum = mthMax + nthMin;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difference = mthMax - nthMin;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System.out.println("Mth maximum number: " + mthMax);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System.out.println("Nth minimum number: " + nthMin);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System.out.println("Sum: " + sum);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System.out.println("Difference: " + difference);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ascii="Times New Roman" w:hAnsi="Times New Roman" w:eastAsia="Times New Roman" w:cs="Times New Roman"/>
          <w:rtl w:val="0"/>
        </w:rPr>
        <w:t>5.</w:t>
      </w:r>
      <w:r>
        <w:rPr>
          <w:b/>
          <w:sz w:val="27"/>
        </w:rPr>
        <w:t>Palindrome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Number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Check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"/>
        </w:numPr>
        <w:tabs>
          <w:tab w:val="left" w:pos="828"/>
        </w:tabs>
        <w:spacing w:before="0" w:after="0" w:line="240" w:lineRule="auto"/>
        <w:ind w:left="827" w:right="281" w:hanging="360"/>
        <w:jc w:val="both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if a given</w:t>
      </w:r>
      <w:r>
        <w:rPr>
          <w:spacing w:val="-57"/>
          <w:sz w:val="24"/>
        </w:rPr>
        <w:t xml:space="preserve"> </w:t>
      </w:r>
      <w:r>
        <w:rPr>
          <w:sz w:val="24"/>
        </w:rPr>
        <w:t>integer is a palindrome. An integer is a palindrome if it</w:t>
      </w:r>
      <w:r>
        <w:rPr>
          <w:spacing w:val="-58"/>
          <w:sz w:val="24"/>
        </w:rPr>
        <w:t xml:space="preserve"> </w:t>
      </w:r>
      <w:r>
        <w:rPr>
          <w:sz w:val="24"/>
        </w:rPr>
        <w:t>reads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backward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forward.</w:t>
      </w:r>
    </w:p>
    <w:p>
      <w:pPr>
        <w:pStyle w:val="13"/>
        <w:numPr>
          <w:ilvl w:val="0"/>
          <w:numId w:val="2"/>
        </w:numPr>
        <w:tabs>
          <w:tab w:val="left" w:pos="828"/>
        </w:tabs>
        <w:spacing w:before="0" w:after="0" w:line="240" w:lineRule="auto"/>
        <w:ind w:left="827" w:right="0" w:hanging="361"/>
        <w:jc w:val="both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2"/>
        </w:numPr>
        <w:tabs>
          <w:tab w:val="left" w:pos="828"/>
        </w:tabs>
        <w:spacing w:before="1" w:after="0" w:line="240" w:lineRule="auto"/>
        <w:ind w:left="827" w:right="895" w:hanging="360"/>
        <w:jc w:val="both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Print "Palindrome" if the number is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"Not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Palindrome".</w:t>
      </w:r>
    </w:p>
    <w:p>
      <w:pPr>
        <w:pStyle w:val="13"/>
        <w:numPr>
          <w:ilvl w:val="0"/>
          <w:numId w:val="2"/>
        </w:numPr>
        <w:tabs>
          <w:tab w:val="left" w:pos="828"/>
        </w:tabs>
        <w:spacing w:before="0" w:after="0" w:line="240" w:lineRule="auto"/>
        <w:ind w:left="827" w:right="0" w:hanging="361"/>
        <w:jc w:val="both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"/>
        </w:numPr>
        <w:tabs>
          <w:tab w:val="left" w:pos="1549"/>
        </w:tabs>
        <w:spacing w:before="0" w:after="0" w:line="284" w:lineRule="exact"/>
        <w:ind w:left="1548" w:right="0" w:hanging="362"/>
        <w:jc w:val="both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121</w:t>
      </w:r>
    </w:p>
    <w:p>
      <w:pPr>
        <w:pStyle w:val="13"/>
        <w:numPr>
          <w:ilvl w:val="1"/>
          <w:numId w:val="2"/>
        </w:numPr>
        <w:tabs>
          <w:tab w:val="left" w:pos="1549"/>
        </w:tabs>
        <w:spacing w:before="0" w:after="0" w:line="284" w:lineRule="exact"/>
        <w:ind w:left="1548" w:right="0" w:hanging="362"/>
        <w:jc w:val="both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Palindrome</w:t>
      </w:r>
    </w:p>
    <w:p>
      <w:pPr>
        <w:pStyle w:val="13"/>
        <w:numPr>
          <w:ilvl w:val="1"/>
          <w:numId w:val="2"/>
        </w:numPr>
        <w:tabs>
          <w:tab w:val="left" w:pos="1549"/>
        </w:tabs>
        <w:spacing w:before="1" w:after="0" w:line="284" w:lineRule="exact"/>
        <w:ind w:left="1548" w:right="0" w:hanging="362"/>
        <w:jc w:val="both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123</w:t>
      </w:r>
    </w:p>
    <w:p>
      <w:pPr>
        <w:pStyle w:val="13"/>
        <w:numPr>
          <w:ilvl w:val="1"/>
          <w:numId w:val="2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Not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Palindrome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4" w:lineRule="exact"/>
        <w:ind w:right="0" w:rightChars="0"/>
        <w:jc w:val="left"/>
        <w:rPr>
          <w:rFonts w:ascii="Courier New" w:hAnsi="Courier New"/>
          <w:sz w:val="20"/>
        </w:rPr>
      </w:pP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84" w:lineRule="exact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PalindromeChecker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an integer:");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number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(isPalindrome(number))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System.out.println("Palindrome");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a Palindrome");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isPalindrome(int number)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reversedNumber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originalNumber = number;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(number !=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digit = number % 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reversedNumber = reversedNumber * 10 + digit;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number /= 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originalNumber == reversedNumber;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numPr>
          <w:ilvl w:val="0"/>
          <w:numId w:val="0"/>
        </w:numPr>
        <w:tabs>
          <w:tab w:val="left" w:pos="827"/>
          <w:tab w:val="left" w:pos="828"/>
        </w:tabs>
        <w:spacing w:before="0" w:after="0" w:line="240" w:lineRule="auto"/>
        <w:ind w:right="129" w:rightChars="0"/>
        <w:jc w:val="left"/>
        <w:rPr>
          <w:rFonts w:hint="default"/>
          <w:b/>
          <w:sz w:val="24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6.</w:t>
      </w:r>
      <w:r>
        <w:rPr>
          <w:rFonts w:hint="default"/>
          <w:b/>
          <w:sz w:val="24"/>
          <w:lang w:val="en-US"/>
        </w:rPr>
        <w:t>ANANGRAM CHECKER:-</w:t>
      </w:r>
    </w:p>
    <w:p>
      <w:pPr>
        <w:pStyle w:val="13"/>
        <w:numPr>
          <w:ilvl w:val="0"/>
          <w:numId w:val="0"/>
        </w:numPr>
        <w:tabs>
          <w:tab w:val="left" w:pos="827"/>
          <w:tab w:val="left" w:pos="828"/>
        </w:tabs>
        <w:spacing w:before="0" w:after="0" w:line="240" w:lineRule="auto"/>
        <w:ind w:right="129" w:rightChars="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strings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anagrams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other.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anagram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 string is another string that contains the same</w:t>
      </w:r>
      <w:r>
        <w:rPr>
          <w:spacing w:val="1"/>
          <w:sz w:val="24"/>
        </w:rPr>
        <w:t xml:space="preserve"> </w:t>
      </w:r>
      <w:r>
        <w:rPr>
          <w:sz w:val="24"/>
        </w:rPr>
        <w:t>characters,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different.</w:t>
      </w:r>
    </w:p>
    <w:p>
      <w:pPr>
        <w:pStyle w:val="13"/>
        <w:numPr>
          <w:ilvl w:val="0"/>
          <w:numId w:val="3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 strings.</w:t>
      </w:r>
    </w:p>
    <w:p>
      <w:pPr>
        <w:pStyle w:val="13"/>
        <w:numPr>
          <w:ilvl w:val="0"/>
          <w:numId w:val="3"/>
        </w:numPr>
        <w:tabs>
          <w:tab w:val="left" w:pos="827"/>
          <w:tab w:val="left" w:pos="828"/>
        </w:tabs>
        <w:spacing w:before="0" w:after="0" w:line="240" w:lineRule="auto"/>
        <w:ind w:left="827" w:right="317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"Anagrams"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strings are</w:t>
      </w:r>
      <w:r>
        <w:rPr>
          <w:spacing w:val="-3"/>
          <w:sz w:val="24"/>
        </w:rPr>
        <w:t xml:space="preserve"> </w:t>
      </w:r>
      <w:r>
        <w:rPr>
          <w:sz w:val="24"/>
        </w:rPr>
        <w:t>anagrams,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print "Not Anagrams".</w:t>
      </w:r>
    </w:p>
    <w:p>
      <w:pPr>
        <w:pStyle w:val="13"/>
        <w:numPr>
          <w:ilvl w:val="0"/>
          <w:numId w:val="3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3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"listen"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"silent"</w:t>
      </w:r>
    </w:p>
    <w:p>
      <w:pPr>
        <w:pStyle w:val="13"/>
        <w:numPr>
          <w:ilvl w:val="1"/>
          <w:numId w:val="3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Anagrams</w:t>
      </w:r>
    </w:p>
    <w:p>
      <w:pPr>
        <w:pStyle w:val="13"/>
        <w:numPr>
          <w:ilvl w:val="1"/>
          <w:numId w:val="3"/>
        </w:numPr>
        <w:tabs>
          <w:tab w:val="left" w:pos="1549"/>
        </w:tabs>
        <w:spacing w:before="1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"hello"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"world"</w:t>
      </w:r>
    </w:p>
    <w:p>
      <w:pPr>
        <w:pStyle w:val="13"/>
        <w:numPr>
          <w:ilvl w:val="1"/>
          <w:numId w:val="3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Not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Anagrams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84" w:lineRule="exact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AnagramChecker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first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str1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second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str2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(isAnagram(str1, str2))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System.out.println("Anagrams");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Anagrams");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isAnagram(String str1, String str2)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(str1.length()!= str2.length())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char[] charArray1 = str1.toLowerCase().toCharArray();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char[] charArray2 = str2.toLowerCase().toCharArray();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Arrays.sort(charArray1);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Arrays.sort(charArray2);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Arrays.equals(charArray1, charArray2);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ascii="Times New Roman" w:hAnsi="Times New Roman" w:eastAsia="Times New Roman" w:cs="Times New Roman"/>
          <w:rtl w:val="0"/>
        </w:rPr>
        <w:t>7.</w:t>
      </w:r>
      <w:r>
        <w:rPr>
          <w:b/>
          <w:sz w:val="27"/>
        </w:rPr>
        <w:t>Find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the Missing Number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in an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Array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4"/>
        </w:numPr>
        <w:tabs>
          <w:tab w:val="left" w:pos="827"/>
          <w:tab w:val="left" w:pos="828"/>
        </w:tabs>
        <w:spacing w:before="0" w:after="0" w:line="240" w:lineRule="auto"/>
        <w:ind w:left="827" w:right="411" w:hanging="360"/>
        <w:jc w:val="left"/>
        <w:rPr>
          <w:sz w:val="24"/>
        </w:rPr>
      </w:pPr>
      <w:r>
        <w:rPr>
          <w:b/>
          <w:spacing w:val="-1"/>
          <w:sz w:val="24"/>
        </w:rPr>
        <w:t xml:space="preserve">Description: </w:t>
      </w:r>
      <w:r>
        <w:rPr>
          <w:sz w:val="24"/>
        </w:rPr>
        <w:t xml:space="preserve">Given an array containing </w:t>
      </w:r>
      <w:r>
        <w:rPr>
          <w:rFonts w:ascii="Courier New" w:hAnsi="Courier New"/>
          <w:sz w:val="20"/>
        </w:rPr>
        <w:t xml:space="preserve">n-1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numbers</w:t>
      </w:r>
      <w:r>
        <w:rPr>
          <w:sz w:val="24"/>
        </w:rPr>
        <w:t xml:space="preserve"> </w:t>
      </w:r>
      <w:r>
        <w:rPr>
          <w:spacing w:val="-1"/>
          <w:sz w:val="24"/>
        </w:rPr>
        <w:t>taken</w:t>
      </w:r>
      <w:r>
        <w:rPr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range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 xml:space="preserve">to </w:t>
      </w:r>
      <w:r>
        <w:rPr>
          <w:rFonts w:ascii="Courier New" w:hAnsi="Courier New"/>
          <w:sz w:val="20"/>
        </w:rPr>
        <w:t>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find the missing</w:t>
      </w:r>
      <w:r>
        <w:rPr>
          <w:spacing w:val="-57"/>
          <w:sz w:val="24"/>
        </w:rPr>
        <w:t xml:space="preserve"> </w:t>
      </w:r>
      <w:r>
        <w:rPr>
          <w:sz w:val="24"/>
        </w:rPr>
        <w:t>number.</w:t>
      </w:r>
    </w:p>
    <w:p>
      <w:pPr>
        <w:pStyle w:val="13"/>
        <w:numPr>
          <w:ilvl w:val="0"/>
          <w:numId w:val="4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4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4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before="1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6,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8]</w:t>
      </w:r>
    </w:p>
    <w:p>
      <w:pPr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r>
        <w:rPr>
          <w:sz w:val="24"/>
        </w:rPr>
        <w:t>Output: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5</w:t>
      </w:r>
    </w:p>
    <w:p>
      <w:pPr>
        <w:jc w:val="both"/>
        <w:rPr>
          <w:rFonts w:ascii="Courier New"/>
          <w:sz w:val="20"/>
        </w:rPr>
      </w:pPr>
    </w:p>
    <w:p>
      <w:pPr>
        <w:jc w:val="both"/>
        <w:rPr>
          <w:rFonts w:hint="default" w:ascii="Times New Roman" w:hAnsi="Times New Roman" w:cs="Times New Roman"/>
          <w:sz w:val="20"/>
          <w:lang w:val="en-US"/>
        </w:rPr>
      </w:pPr>
      <w:r>
        <w:rPr>
          <w:rFonts w:hint="default" w:ascii="Times New Roman" w:hAnsi="Times New Roman" w:cs="Times New Roman"/>
          <w:sz w:val="20"/>
          <w:lang w:val="en-US"/>
        </w:rPr>
        <w:t>PROGRAMM:-</w:t>
      </w:r>
    </w:p>
    <w:p>
      <w:pPr>
        <w:jc w:val="both"/>
        <w:rPr>
          <w:rFonts w:hint="default" w:ascii="Times New Roman" w:hAnsi="Times New Roman" w:cs="Times New Roman"/>
          <w:sz w:val="20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MissingNumberFinder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size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new int[n - 1];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 - 1;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missingNumber = findMissingNumber(array, 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System.out.println("The missing number is: " + missingNumber);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findMissingNumber(int[] array, int 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totalSum = n * (n + 1) / 2;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arraySum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num : array)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arraySum += 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totalSum - arraySum;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8.</w:t>
      </w:r>
      <w:r>
        <w:rPr>
          <w:b/>
          <w:sz w:val="27"/>
        </w:rPr>
        <w:t>Matrix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Multiplication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5"/>
        </w:numPr>
        <w:tabs>
          <w:tab w:val="left" w:pos="827"/>
          <w:tab w:val="left" w:pos="828"/>
        </w:tabs>
        <w:spacing w:before="0" w:after="0" w:line="240" w:lineRule="auto"/>
        <w:ind w:left="827" w:right="51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multiply two</w:t>
      </w:r>
      <w:r>
        <w:rPr>
          <w:spacing w:val="1"/>
          <w:sz w:val="24"/>
        </w:rPr>
        <w:t xml:space="preserve"> </w:t>
      </w:r>
      <w:r>
        <w:rPr>
          <w:sz w:val="24"/>
        </w:rPr>
        <w:t>matrices. The program should read two matrices and</w:t>
      </w:r>
      <w:r>
        <w:rPr>
          <w:spacing w:val="-58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their product.</w:t>
      </w:r>
    </w:p>
    <w:p>
      <w:pPr>
        <w:pStyle w:val="13"/>
        <w:numPr>
          <w:ilvl w:val="0"/>
          <w:numId w:val="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2D</w:t>
      </w:r>
      <w:r>
        <w:rPr>
          <w:spacing w:val="-1"/>
          <w:sz w:val="24"/>
        </w:rPr>
        <w:t xml:space="preserve"> </w:t>
      </w:r>
      <w:r>
        <w:rPr>
          <w:sz w:val="24"/>
        </w:rPr>
        <w:t>arrays (matrices).</w:t>
      </w:r>
    </w:p>
    <w:p>
      <w:pPr>
        <w:pStyle w:val="13"/>
        <w:numPr>
          <w:ilvl w:val="0"/>
          <w:numId w:val="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 matrix.</w:t>
      </w:r>
    </w:p>
    <w:p>
      <w:pPr>
        <w:pStyle w:val="13"/>
        <w:numPr>
          <w:ilvl w:val="0"/>
          <w:numId w:val="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line="284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Input: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A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[[1,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2],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[3,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4]]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B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[[2,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0],</w:t>
      </w:r>
    </w:p>
    <w:p>
      <w:pPr>
        <w:pStyle w:val="13"/>
        <w:spacing w:line="226" w:lineRule="exact"/>
        <w:ind w:left="1548"/>
        <w:rPr>
          <w:rFonts w:ascii="Courier New"/>
          <w:sz w:val="20"/>
        </w:rPr>
      </w:pPr>
      <w:r>
        <w:rPr>
          <w:rFonts w:ascii="Courier New"/>
          <w:sz w:val="20"/>
        </w:rPr>
        <w:t>[1,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2]]</w:t>
      </w:r>
    </w:p>
    <w:p>
      <w:pPr>
        <w:pStyle w:val="13"/>
        <w:spacing w:before="2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Output: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[[4,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4],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[10,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8]]</w:t>
      </w:r>
    </w:p>
    <w:p>
      <w:pPr>
        <w:pStyle w:val="13"/>
        <w:spacing w:before="2"/>
        <w:rPr>
          <w:rFonts w:hint="default" w:ascii="Times New Roman" w:hAnsi="Times New Roman" w:cs="Times New Roman"/>
          <w:sz w:val="20"/>
          <w:lang w:val="en-US"/>
        </w:rPr>
      </w:pPr>
      <w:r>
        <w:rPr>
          <w:rFonts w:hint="default" w:ascii="Times New Roman" w:hAnsi="Times New Roman" w:cs="Times New Roman"/>
          <w:sz w:val="20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MatrixMultiplier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of rows in the first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rowsA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of columns in the first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colsA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first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int[][] matrixA = new int[rowsA][colsA];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rowsA;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colsA;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matrixA[i][j]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of rows in the second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rowsB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of columns in the second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colsB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second matrix:");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int[][] matrixB = new int[rowsB][colsB];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rowsB;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colsB;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matrixB[i][j]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(colsA != rowsB)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System.out.println("Matrices cannot be multiplied.");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int[][] productMatrix = multiplyMatrices(matrixA, matrixB);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System.out.println("The product matrix is:");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rowsA;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colsB;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System.out.print(productMatrix[i][j]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int[][] multiplyMatrices(int[][] matrixA, int[][] matrixB)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rowsA = matrixA.length;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colsA = matrixA[0].length;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colsB = matrixB[0].length;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int[][] productMatrix = new int[rowsA][colsB];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rowsA;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colsB;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for (int k = 0; k &lt; colsA; k++)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productMatrix[i][j] += matrixA[i][k] * matrixB[k][j];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productMatrix;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9.</w:t>
      </w:r>
      <w:r>
        <w:rPr>
          <w:b/>
          <w:sz w:val="27"/>
        </w:rPr>
        <w:t>Calculate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Frequency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Characters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String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6"/>
        </w:numPr>
        <w:tabs>
          <w:tab w:val="left" w:pos="827"/>
          <w:tab w:val="left" w:pos="828"/>
        </w:tabs>
        <w:spacing w:before="0" w:after="0" w:line="240" w:lineRule="auto"/>
        <w:ind w:left="827" w:right="65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calculate the</w:t>
      </w:r>
      <w:r>
        <w:rPr>
          <w:spacing w:val="-58"/>
          <w:sz w:val="24"/>
        </w:rPr>
        <w:t xml:space="preserve"> </w:t>
      </w: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given string.</w:t>
      </w:r>
    </w:p>
    <w:p>
      <w:pPr>
        <w:pStyle w:val="13"/>
        <w:numPr>
          <w:ilvl w:val="0"/>
          <w:numId w:val="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frequency.</w:t>
      </w:r>
    </w:p>
    <w:p>
      <w:pPr>
        <w:pStyle w:val="13"/>
        <w:numPr>
          <w:ilvl w:val="0"/>
          <w:numId w:val="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5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"hello"</w:t>
      </w:r>
    </w:p>
    <w:p>
      <w:pPr>
        <w:pStyle w:val="13"/>
        <w:spacing w:line="484" w:lineRule="auto"/>
        <w:ind w:left="107" w:right="5600"/>
        <w:rPr>
          <w:sz w:val="24"/>
        </w:rPr>
      </w:pPr>
      <w:r>
        <w:rPr>
          <w:sz w:val="24"/>
        </w:rPr>
        <w:t>Output</w:t>
      </w:r>
      <w:r>
        <w:rPr>
          <w:spacing w:val="-57"/>
          <w:sz w:val="24"/>
        </w:rPr>
        <w:t xml:space="preserve"> </w:t>
      </w:r>
      <w:r>
        <w:rPr>
          <w:sz w:val="24"/>
        </w:rPr>
        <w:t>h: 1</w:t>
      </w:r>
    </w:p>
    <w:p>
      <w:pPr>
        <w:pStyle w:val="13"/>
        <w:spacing w:line="272" w:lineRule="exact"/>
        <w:ind w:left="107"/>
        <w:rPr>
          <w:sz w:val="24"/>
        </w:rPr>
      </w:pPr>
      <w:r>
        <w:rPr>
          <w:sz w:val="24"/>
        </w:rPr>
        <w:t>e: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rPr>
          <w:sz w:val="24"/>
        </w:rPr>
      </w:pPr>
      <w:r>
        <w:rPr>
          <w:sz w:val="24"/>
        </w:rPr>
        <w:t>l: 2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spacing w:line="257" w:lineRule="exact"/>
        <w:ind w:left="107"/>
        <w:rPr>
          <w:sz w:val="24"/>
        </w:rPr>
      </w:pPr>
      <w:r>
        <w:rPr>
          <w:sz w:val="24"/>
        </w:rPr>
        <w:t>o: 1</w:t>
      </w:r>
    </w:p>
    <w:p>
      <w:pPr>
        <w:pStyle w:val="13"/>
        <w:spacing w:line="257" w:lineRule="exact"/>
        <w:ind w:left="107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java.util.HashMap;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java.util.Map;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CharacterFrequencyCalculator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inputString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Map&lt;Character, Integer&gt; frequencyMap = calculateCharacterFrequency(inputString);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System.out.println("Character frequencies:");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(Map.Entry&lt;Character, Integer&gt; entry : frequencyMap.entrySet())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System.out.println(entry.getKey() + ": " + entry.getValue());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Map&lt;Character, Integer&gt; calculateCharacterFrequency(String inputString)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Map&lt;Character, Integer&gt; frequencyMap = new HashMap&lt;&gt;();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(char c : inputString.toCharArray())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(frequencyMap.containsKey(c))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frequencyMap.put(c, frequencyMap.get(c) + 1);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frequencyMap.put(c, 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frequencyMap;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10.</w:t>
      </w:r>
      <w:r>
        <w:rPr>
          <w:b/>
          <w:sz w:val="27"/>
        </w:rPr>
        <w:t>Binary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Search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Implementation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7"/>
        </w:numPr>
        <w:tabs>
          <w:tab w:val="left" w:pos="827"/>
          <w:tab w:val="left" w:pos="828"/>
        </w:tabs>
        <w:spacing w:before="0" w:after="0" w:line="240" w:lineRule="auto"/>
        <w:ind w:left="827" w:right="259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Implement the binary search algorithm to</w:t>
      </w:r>
      <w:r>
        <w:rPr>
          <w:spacing w:val="-58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index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target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within a</w:t>
      </w:r>
      <w:r>
        <w:rPr>
          <w:spacing w:val="-1"/>
          <w:sz w:val="24"/>
        </w:rPr>
        <w:t xml:space="preserve"> </w:t>
      </w:r>
      <w:r>
        <w:rPr>
          <w:sz w:val="24"/>
        </w:rPr>
        <w:t>sorted array.</w:t>
      </w:r>
    </w:p>
    <w:p>
      <w:pPr>
        <w:pStyle w:val="13"/>
        <w:numPr>
          <w:ilvl w:val="0"/>
          <w:numId w:val="7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value.</w:t>
      </w:r>
    </w:p>
    <w:p>
      <w:pPr>
        <w:pStyle w:val="13"/>
        <w:numPr>
          <w:ilvl w:val="0"/>
          <w:numId w:val="7"/>
        </w:numPr>
        <w:tabs>
          <w:tab w:val="left" w:pos="827"/>
          <w:tab w:val="left" w:pos="828"/>
        </w:tabs>
        <w:spacing w:before="0" w:after="0" w:line="240" w:lineRule="auto"/>
        <w:ind w:left="827" w:right="1027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found,</w:t>
      </w:r>
      <w:r>
        <w:rPr>
          <w:spacing w:val="-57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-1</w:t>
      </w:r>
      <w:r>
        <w:rPr>
          <w:sz w:val="24"/>
        </w:rPr>
        <w:t>.</w:t>
      </w:r>
    </w:p>
    <w:p>
      <w:pPr>
        <w:pStyle w:val="13"/>
        <w:numPr>
          <w:ilvl w:val="0"/>
          <w:numId w:val="7"/>
        </w:numPr>
        <w:tabs>
          <w:tab w:val="left" w:pos="827"/>
          <w:tab w:val="left" w:pos="828"/>
        </w:tabs>
        <w:spacing w:before="0" w:after="0" w:line="275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9]</w:t>
      </w:r>
      <w:r>
        <w:rPr>
          <w:sz w:val="24"/>
        </w:rPr>
        <w:t xml:space="preserve">, </w:t>
      </w:r>
      <w:r>
        <w:rPr>
          <w:rFonts w:ascii="Courier New"/>
          <w:sz w:val="20"/>
        </w:rPr>
        <w:t>5</w:t>
      </w:r>
    </w:p>
    <w:p>
      <w:pPr>
        <w:pStyle w:val="13"/>
        <w:numPr>
          <w:ilvl w:val="1"/>
          <w:numId w:val="7"/>
        </w:numPr>
        <w:tabs>
          <w:tab w:val="left" w:pos="1549"/>
        </w:tabs>
        <w:spacing w:before="1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2</w:t>
      </w:r>
    </w:p>
    <w:p>
      <w:pPr>
        <w:pStyle w:val="13"/>
        <w:spacing w:line="283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Input: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9]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6</w:t>
      </w:r>
    </w:p>
    <w:p>
      <w:pPr>
        <w:pStyle w:val="13"/>
        <w:spacing w:line="283" w:lineRule="exact"/>
        <w:ind w:left="1187"/>
        <w:rPr>
          <w:rFonts w:ascii="Courier New" w:hAnsi="Courier New"/>
          <w:sz w:val="20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-1</w:t>
      </w:r>
    </w:p>
    <w:p>
      <w:pPr>
        <w:pStyle w:val="13"/>
        <w:spacing w:line="283" w:lineRule="exact"/>
        <w:ind w:left="1187"/>
        <w:rPr>
          <w:rFonts w:ascii="Courier New" w:hAnsi="Courier New"/>
          <w:sz w:val="20"/>
        </w:rPr>
      </w:pPr>
    </w:p>
    <w:p>
      <w:pPr>
        <w:pStyle w:val="13"/>
        <w:spacing w:line="283" w:lineRule="exact"/>
        <w:rPr>
          <w:rFonts w:hint="default" w:ascii="Times New Roman" w:hAnsi="Times New Roman" w:cs="Times New Roman"/>
          <w:sz w:val="20"/>
          <w:rtl w:val="0"/>
          <w:lang w:val="en-US"/>
        </w:rPr>
      </w:pPr>
      <w:r>
        <w:rPr>
          <w:rFonts w:hint="default" w:ascii="Times New Roman" w:hAnsi="Times New Roman" w:cs="Times New Roman"/>
          <w:sz w:val="20"/>
          <w:rtl w:val="0"/>
          <w:lang w:val="en-US"/>
        </w:rPr>
        <w:t>PROGRAMM:-</w:t>
      </w:r>
    </w:p>
    <w:p>
      <w:pPr>
        <w:pStyle w:val="13"/>
        <w:spacing w:line="283" w:lineRule="exact"/>
        <w:rPr>
          <w:rFonts w:hint="default" w:ascii="Times New Roman" w:hAnsi="Times New Roman" w:cs="Times New Roman"/>
          <w:sz w:val="20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BinarySearch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size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size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array in sorted order:");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new int[size];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size;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target value:");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target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index = binarySearch(array, target);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(index != -1)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System.out.println("Target value found at index " + index);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System.out.println("Target value not found in the array");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binarySearch(int[] array, int target)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low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high = array.length - 1;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(low &lt;= high)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mid = low + (high - low) / 2;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(array[mid] == target)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 mid;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if (array[mid] &lt; target)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low = mid + 1;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high = mid - 1;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-1;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11.</w:t>
      </w:r>
      <w:r>
        <w:rPr>
          <w:b/>
          <w:sz w:val="27"/>
        </w:rPr>
        <w:t>Check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Balanced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Parentheses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8"/>
        </w:numPr>
        <w:tabs>
          <w:tab w:val="left" w:pos="827"/>
          <w:tab w:val="left" w:pos="828"/>
        </w:tabs>
        <w:spacing w:before="0" w:after="0" w:line="240" w:lineRule="auto"/>
        <w:ind w:left="827" w:right="11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whether the</w:t>
      </w:r>
      <w:r>
        <w:rPr>
          <w:spacing w:val="-58"/>
          <w:sz w:val="24"/>
        </w:rPr>
        <w:t xml:space="preserve"> </w:t>
      </w:r>
      <w:r>
        <w:rPr>
          <w:sz w:val="24"/>
        </w:rPr>
        <w:t>parentheses</w:t>
      </w:r>
      <w:r>
        <w:rPr>
          <w:spacing w:val="-1"/>
          <w:sz w:val="24"/>
        </w:rPr>
        <w:t xml:space="preserve"> </w:t>
      </w:r>
      <w:r>
        <w:rPr>
          <w:sz w:val="24"/>
        </w:rPr>
        <w:t>in a given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 are</w:t>
      </w:r>
      <w:r>
        <w:rPr>
          <w:spacing w:val="-2"/>
          <w:sz w:val="24"/>
        </w:rPr>
        <w:t xml:space="preserve"> </w:t>
      </w:r>
      <w:r>
        <w:rPr>
          <w:sz w:val="24"/>
        </w:rPr>
        <w:t>balanced.</w:t>
      </w:r>
    </w:p>
    <w:p>
      <w:pPr>
        <w:pStyle w:val="13"/>
        <w:numPr>
          <w:ilvl w:val="0"/>
          <w:numId w:val="8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1"/>
          <w:sz w:val="24"/>
        </w:rPr>
        <w:t xml:space="preserve"> </w:t>
      </w:r>
      <w:r>
        <w:rPr>
          <w:sz w:val="24"/>
        </w:rPr>
        <w:t>parentheses.</w:t>
      </w:r>
    </w:p>
    <w:p>
      <w:pPr>
        <w:pStyle w:val="13"/>
        <w:numPr>
          <w:ilvl w:val="0"/>
          <w:numId w:val="8"/>
        </w:numPr>
        <w:tabs>
          <w:tab w:val="left" w:pos="827"/>
          <w:tab w:val="left" w:pos="828"/>
        </w:tabs>
        <w:spacing w:before="0" w:after="0" w:line="240" w:lineRule="auto"/>
        <w:ind w:left="827" w:right="970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Print "Balanced" if the parentheses are</w:t>
      </w:r>
      <w:r>
        <w:rPr>
          <w:spacing w:val="-58"/>
          <w:sz w:val="24"/>
        </w:rPr>
        <w:t xml:space="preserve"> </w:t>
      </w:r>
      <w:r>
        <w:rPr>
          <w:sz w:val="24"/>
        </w:rPr>
        <w:t>balanced,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"Not</w:t>
      </w:r>
      <w:r>
        <w:rPr>
          <w:spacing w:val="-1"/>
          <w:sz w:val="24"/>
        </w:rPr>
        <w:t xml:space="preserve"> </w:t>
      </w:r>
      <w:r>
        <w:rPr>
          <w:sz w:val="24"/>
        </w:rPr>
        <w:t>Balanced".</w:t>
      </w:r>
    </w:p>
    <w:p>
      <w:pPr>
        <w:pStyle w:val="13"/>
        <w:numPr>
          <w:ilvl w:val="0"/>
          <w:numId w:val="8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line="284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5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"((()))"</w:t>
      </w:r>
    </w:p>
    <w:p>
      <w:pPr>
        <w:pStyle w:val="13"/>
        <w:numPr>
          <w:ilvl w:val="1"/>
          <w:numId w:val="8"/>
        </w:numPr>
        <w:tabs>
          <w:tab w:val="left" w:pos="1549"/>
        </w:tabs>
        <w:spacing w:before="0" w:after="0" w:line="283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Balanced</w:t>
      </w:r>
    </w:p>
    <w:p>
      <w:pPr>
        <w:pStyle w:val="13"/>
        <w:numPr>
          <w:ilvl w:val="1"/>
          <w:numId w:val="8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"(()"</w:t>
      </w:r>
    </w:p>
    <w:p>
      <w:pPr>
        <w:pStyle w:val="13"/>
        <w:numPr>
          <w:ilvl w:val="1"/>
          <w:numId w:val="8"/>
        </w:numPr>
        <w:tabs>
          <w:tab w:val="left" w:pos="1549"/>
        </w:tabs>
        <w:spacing w:before="2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Not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Balanced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lang w:val="en-US"/>
        </w:rPr>
      </w:pPr>
      <w:r>
        <w:rPr>
          <w:rFonts w:hint="default" w:ascii="Times New Roman" w:hAnsi="Times New Roman" w:cs="Times New Roman"/>
          <w:sz w:val="20"/>
          <w:lang w:val="en-US"/>
        </w:rPr>
        <w:t>PROGRAMM:-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java.util.Stack;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BalancedParentheses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an expression:");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expression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(isBalanced(expression))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System.out.println("Balanced");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Balanced");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isBalanced(String expression)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Stack&lt;Character&gt; stack = new Stack&lt;&gt;();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(char c : expression.toCharArray())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(c == '(')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stack.push(c);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if (c == ')')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(stack.isEmpty() || stack.pop() != '(')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return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stack.isEmpty();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12.</w:t>
      </w:r>
      <w:r>
        <w:rPr>
          <w:b/>
          <w:sz w:val="27"/>
        </w:rPr>
        <w:t>Remove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Duplicates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 Sorted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Array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9"/>
        </w:numPr>
        <w:tabs>
          <w:tab w:val="left" w:pos="827"/>
          <w:tab w:val="left" w:pos="828"/>
        </w:tabs>
        <w:spacing w:before="0" w:after="0" w:line="240" w:lineRule="auto"/>
        <w:ind w:left="827" w:right="107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 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duplicates</w:t>
      </w:r>
      <w:r>
        <w:rPr>
          <w:spacing w:val="-57"/>
          <w:sz w:val="24"/>
        </w:rPr>
        <w:t xml:space="preserve"> </w:t>
      </w:r>
      <w:r>
        <w:rPr>
          <w:sz w:val="24"/>
        </w:rPr>
        <w:t>from a sorted array and return the new length of the</w:t>
      </w:r>
      <w:r>
        <w:rPr>
          <w:spacing w:val="1"/>
          <w:sz w:val="24"/>
        </w:rPr>
        <w:t xml:space="preserve"> </w:t>
      </w:r>
      <w:r>
        <w:rPr>
          <w:sz w:val="24"/>
        </w:rPr>
        <w:t>array.</w:t>
      </w:r>
    </w:p>
    <w:p>
      <w:pPr>
        <w:pStyle w:val="13"/>
        <w:numPr>
          <w:ilvl w:val="0"/>
          <w:numId w:val="9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 integers.</w:t>
      </w:r>
    </w:p>
    <w:p>
      <w:pPr>
        <w:pStyle w:val="13"/>
        <w:numPr>
          <w:ilvl w:val="0"/>
          <w:numId w:val="9"/>
        </w:numPr>
        <w:tabs>
          <w:tab w:val="left" w:pos="827"/>
          <w:tab w:val="left" w:pos="828"/>
        </w:tabs>
        <w:spacing w:before="0" w:after="0" w:line="240" w:lineRule="auto"/>
        <w:ind w:left="827" w:right="539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The new length of the array after removing</w:t>
      </w:r>
      <w:r>
        <w:rPr>
          <w:spacing w:val="-58"/>
          <w:sz w:val="24"/>
        </w:rPr>
        <w:t xml:space="preserve"> </w:t>
      </w:r>
      <w:r>
        <w:rPr>
          <w:sz w:val="24"/>
        </w:rPr>
        <w:t>duplicates.</w:t>
      </w:r>
    </w:p>
    <w:p>
      <w:pPr>
        <w:pStyle w:val="13"/>
        <w:numPr>
          <w:ilvl w:val="0"/>
          <w:numId w:val="9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w w:val="95"/>
          <w:sz w:val="24"/>
        </w:rPr>
      </w:pPr>
      <w:r>
        <w:rPr>
          <w:b/>
          <w:sz w:val="24"/>
        </w:rPr>
        <w:t>Example: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3]</w:t>
      </w:r>
    </w:p>
    <w:p>
      <w:pPr>
        <w:pStyle w:val="13"/>
        <w:numPr>
          <w:ilvl w:val="0"/>
          <w:numId w:val="9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w w:val="95"/>
          <w:sz w:val="24"/>
        </w:rPr>
      </w:pPr>
      <w:r>
        <w:rPr>
          <w:w w:val="95"/>
          <w:sz w:val="24"/>
        </w:rPr>
        <w:t>Output:</w:t>
      </w:r>
      <w:r>
        <w:rPr>
          <w:spacing w:val="16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3</w:t>
      </w:r>
      <w:r>
        <w:rPr>
          <w:rFonts w:ascii="Courier New"/>
          <w:spacing w:val="-41"/>
          <w:w w:val="95"/>
          <w:sz w:val="20"/>
        </w:rPr>
        <w:t xml:space="preserve"> </w:t>
      </w:r>
      <w:r>
        <w:rPr>
          <w:w w:val="95"/>
          <w:sz w:val="24"/>
        </w:rPr>
        <w:t>(the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array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becomes</w:t>
      </w:r>
      <w:r>
        <w:rPr>
          <w:spacing w:val="15"/>
          <w:w w:val="95"/>
          <w:sz w:val="24"/>
        </w:rPr>
        <w:t xml:space="preserve"> </w:t>
      </w:r>
      <w:r>
        <w:rPr>
          <w:rFonts w:ascii="Courier New"/>
          <w:w w:val="95"/>
          <w:sz w:val="20"/>
        </w:rPr>
        <w:t>[1,</w:t>
      </w:r>
      <w:r>
        <w:rPr>
          <w:rFonts w:ascii="Courier New"/>
          <w:spacing w:val="31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2,</w:t>
      </w:r>
      <w:r>
        <w:rPr>
          <w:rFonts w:ascii="Courier New"/>
          <w:spacing w:val="30"/>
          <w:w w:val="95"/>
          <w:sz w:val="20"/>
        </w:rPr>
        <w:t xml:space="preserve"> </w:t>
      </w:r>
      <w:r>
        <w:rPr>
          <w:rFonts w:ascii="Courier New"/>
          <w:w w:val="95"/>
          <w:sz w:val="20"/>
        </w:rPr>
        <w:t>3]</w:t>
      </w:r>
      <w:r>
        <w:rPr>
          <w:w w:val="95"/>
          <w:sz w:val="24"/>
        </w:rPr>
        <w:t>)</w:t>
      </w:r>
    </w:p>
    <w:p>
      <w:pPr>
        <w:pStyle w:val="13"/>
        <w:numPr>
          <w:numId w:val="0"/>
        </w:numPr>
        <w:tabs>
          <w:tab w:val="left" w:pos="827"/>
          <w:tab w:val="left" w:pos="828"/>
        </w:tabs>
        <w:spacing w:before="0" w:after="0" w:line="240" w:lineRule="auto"/>
        <w:ind w:left="466" w:leftChars="0" w:right="0" w:rightChars="0"/>
        <w:jc w:val="left"/>
        <w:rPr>
          <w:w w:val="95"/>
          <w:sz w:val="24"/>
        </w:rPr>
      </w:pPr>
    </w:p>
    <w:p>
      <w:pPr>
        <w:pStyle w:val="13"/>
        <w:spacing w:line="283" w:lineRule="exact"/>
        <w:ind w:right="817"/>
        <w:jc w:val="both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pStyle w:val="13"/>
        <w:spacing w:line="283" w:lineRule="exact"/>
        <w:ind w:right="817"/>
        <w:jc w:val="both"/>
        <w:rPr>
          <w:rFonts w:hint="default"/>
          <w:w w:val="95"/>
          <w:sz w:val="24"/>
          <w:lang w:val="en-US"/>
        </w:rPr>
      </w:pPr>
    </w:p>
    <w:p>
      <w:pPr>
        <w:pStyle w:val="13"/>
        <w:numPr>
          <w:numId w:val="0"/>
        </w:numPr>
        <w:tabs>
          <w:tab w:val="left" w:pos="827"/>
          <w:tab w:val="left" w:pos="828"/>
        </w:tabs>
        <w:spacing w:before="0" w:after="0" w:line="240" w:lineRule="auto"/>
        <w:ind w:right="0" w:rightChars="0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RemoveDuplicates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size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size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array in sorted order:");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new int[size];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size;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newLength = removeDuplicates(array);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System.out.println("New length of the array: " + newLength);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System.out.print("Array after removing duplicates: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newLength;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System.out.print(array[i]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removeDuplicates(int[] array)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(array.length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i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j = 1; j &lt; array.length;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(array[j] != array[i])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array[i] = array[j];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i + 1;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13.</w:t>
      </w:r>
      <w:r>
        <w:rPr>
          <w:b/>
          <w:sz w:val="27"/>
        </w:rPr>
        <w:t>Calculate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Factorial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Recursively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0"/>
        </w:numPr>
        <w:tabs>
          <w:tab w:val="left" w:pos="827"/>
          <w:tab w:val="left" w:pos="828"/>
        </w:tabs>
        <w:spacing w:before="0" w:after="0" w:line="240" w:lineRule="auto"/>
        <w:ind w:left="827" w:right="981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recursive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>
      <w:pPr>
        <w:pStyle w:val="13"/>
        <w:numPr>
          <w:ilvl w:val="0"/>
          <w:numId w:val="10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10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factorial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10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0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5</w:t>
      </w:r>
    </w:p>
    <w:p>
      <w:pPr>
        <w:pStyle w:val="13"/>
        <w:numPr>
          <w:ilvl w:val="1"/>
          <w:numId w:val="10"/>
        </w:numPr>
        <w:tabs>
          <w:tab w:val="left" w:pos="1549"/>
        </w:tabs>
        <w:spacing w:before="1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120</w:t>
      </w:r>
    </w:p>
    <w:p>
      <w:pPr>
        <w:pStyle w:val="13"/>
        <w:numPr>
          <w:ilvl w:val="1"/>
          <w:numId w:val="10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0</w:t>
      </w:r>
    </w:p>
    <w:p>
      <w:pPr>
        <w:pStyle w:val="13"/>
        <w:numPr>
          <w:ilvl w:val="1"/>
          <w:numId w:val="10"/>
        </w:numPr>
        <w:tabs>
          <w:tab w:val="left" w:pos="1549"/>
        </w:tabs>
        <w:spacing w:before="3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PROGRAMM:-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FactorialRecursive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number:");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number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long factorial = calculateFactorial(number);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System.out.println("Factorial of " + number + " is " + factorial);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long calculateFactorial(int number)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(number == 0 || number ==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number * calculateFactorial(number - 1);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14.</w:t>
      </w:r>
      <w:r>
        <w:rPr>
          <w:b/>
          <w:sz w:val="27"/>
        </w:rPr>
        <w:t>Longest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Common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Subsequence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1"/>
        </w:numPr>
        <w:tabs>
          <w:tab w:val="left" w:pos="827"/>
          <w:tab w:val="left" w:pos="828"/>
        </w:tabs>
        <w:spacing w:before="0" w:after="0" w:line="240" w:lineRule="auto"/>
        <w:ind w:left="827" w:right="200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longest common subsequence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 two strings.</w:t>
      </w:r>
    </w:p>
    <w:p>
      <w:pPr>
        <w:pStyle w:val="13"/>
        <w:numPr>
          <w:ilvl w:val="0"/>
          <w:numId w:val="11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 strings.</w:t>
      </w:r>
    </w:p>
    <w:p>
      <w:pPr>
        <w:pStyle w:val="13"/>
        <w:numPr>
          <w:ilvl w:val="0"/>
          <w:numId w:val="11"/>
        </w:numPr>
        <w:tabs>
          <w:tab w:val="left" w:pos="827"/>
          <w:tab w:val="left" w:pos="828"/>
        </w:tabs>
        <w:spacing w:before="0" w:after="0" w:line="240" w:lineRule="auto"/>
        <w:ind w:left="827" w:right="1378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The length of the longest common</w:t>
      </w:r>
      <w:r>
        <w:rPr>
          <w:spacing w:val="-58"/>
          <w:sz w:val="24"/>
        </w:rPr>
        <w:t xml:space="preserve"> </w:t>
      </w:r>
      <w:r>
        <w:rPr>
          <w:sz w:val="24"/>
        </w:rPr>
        <w:t>subsequence.</w:t>
      </w:r>
    </w:p>
    <w:p>
      <w:pPr>
        <w:pStyle w:val="13"/>
        <w:numPr>
          <w:ilvl w:val="0"/>
          <w:numId w:val="11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1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"abcde"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"ace"</w:t>
      </w:r>
    </w:p>
    <w:p>
      <w:pPr>
        <w:jc w:val="both"/>
        <w:rPr>
          <w:sz w:val="24"/>
        </w:rPr>
      </w:pPr>
      <w:r>
        <w:rPr>
          <w:spacing w:val="-1"/>
          <w:sz w:val="24"/>
        </w:rPr>
        <w:t>Output: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3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(LCS is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0"/>
        </w:rPr>
        <w:t>"ace"</w:t>
      </w:r>
      <w:r>
        <w:rPr>
          <w:sz w:val="24"/>
        </w:rPr>
        <w:t>)</w:t>
      </w:r>
    </w:p>
    <w:p>
      <w:pPr>
        <w:jc w:val="both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LongestCommonSubsequence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first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str1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second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str2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lcsLength = findLCSLength(str1, str2);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System.out.println("Length of the longest common subsequence: " + lcsLength);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findLCSLength(String str1, String str2)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m = str1.length();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str2.length();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int[][] dp = new int[m + 1][n + 1];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&lt;= m;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&lt;= n;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(i == 0 || j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dp[i][j]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 else if (str1.charAt(i - 1) == str2.charAt(j - 1))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dp[i][j] = dp[i - 1][j - 1] + 1;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dp[i][j] = Math.max(dp[i - 1][j], dp[i][j - 1]);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dp[m][n];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15.</w:t>
      </w:r>
      <w:r>
        <w:rPr>
          <w:b/>
          <w:sz w:val="27"/>
        </w:rPr>
        <w:t>Reverse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String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Without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Using Built-in Functions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407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reverse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z w:val="24"/>
        </w:rPr>
        <w:t>string without using any built-in string manipulation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reversed string.</w:t>
      </w: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Example:</w:t>
      </w: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"hello"</w:t>
      </w:r>
    </w:p>
    <w:p>
      <w:pPr>
        <w:pStyle w:val="13"/>
        <w:numPr>
          <w:ilvl w:val="0"/>
          <w:numId w:val="1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rFonts w:hint="default" w:ascii="Courier New" w:hAnsi="Courier New"/>
          <w:sz w:val="20"/>
          <w:rtl w:val="0"/>
          <w:lang w:val="en-US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"olleh"</w:t>
      </w:r>
    </w:p>
    <w:p>
      <w:pPr>
        <w:pStyle w:val="13"/>
        <w:numPr>
          <w:numId w:val="0"/>
        </w:numPr>
        <w:tabs>
          <w:tab w:val="left" w:pos="827"/>
          <w:tab w:val="left" w:pos="828"/>
        </w:tabs>
        <w:spacing w:before="0" w:after="0" w:line="240" w:lineRule="auto"/>
        <w:ind w:left="466" w:leftChars="0" w:right="0" w:rightChars="0"/>
        <w:jc w:val="left"/>
        <w:rPr>
          <w:rFonts w:hint="default" w:ascii="Courier New" w:hAnsi="Courier New"/>
          <w:sz w:val="20"/>
          <w:rtl w:val="0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ReverseString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char[] charArray = str.toCharArray();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left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right = charArray.length - 1;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(left &lt; right)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char temp = charArray[left];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charArray[left] = charArray[right];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charArray[right] = temp;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left++;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right--;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System.out.println("Reversed string: " + new String(charArray));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ascii="Times New Roman" w:hAnsi="Times New Roman" w:eastAsia="Times New Roman" w:cs="Times New Roman"/>
          <w:rtl w:val="0"/>
        </w:rPr>
        <w:t>16.</w:t>
      </w:r>
      <w:r>
        <w:rPr>
          <w:b/>
          <w:sz w:val="27"/>
        </w:rPr>
        <w:t>Check Armstrong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Number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3"/>
        </w:numPr>
        <w:tabs>
          <w:tab w:val="left" w:pos="827"/>
          <w:tab w:val="left" w:pos="828"/>
        </w:tabs>
        <w:spacing w:before="0" w:after="0" w:line="240" w:lineRule="auto"/>
        <w:ind w:left="827" w:right="125" w:hanging="360"/>
        <w:jc w:val="left"/>
        <w:rPr>
          <w:rFonts w:ascii="Times New Roman" w:hAnsi="Times New Roman" w:eastAsia="Times New Roman" w:cs="Times New Roman"/>
          <w:rtl w:val="0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if a given</w:t>
      </w:r>
      <w:r>
        <w:rPr>
          <w:spacing w:val="1"/>
          <w:sz w:val="24"/>
        </w:rPr>
        <w:t xml:space="preserve"> </w:t>
      </w:r>
      <w:r>
        <w:rPr>
          <w:sz w:val="24"/>
        </w:rPr>
        <w:t>number is an Armstrong number. An Armstrong number</w:t>
      </w:r>
      <w:r>
        <w:rPr>
          <w:spacing w:val="-58"/>
          <w:sz w:val="24"/>
        </w:rPr>
        <w:t xml:space="preserve"> </w:t>
      </w:r>
      <w:r>
        <w:rPr>
          <w:sz w:val="24"/>
        </w:rPr>
        <w:t>for a given number of digits is a number whose sum of</w:t>
      </w:r>
      <w:r>
        <w:rPr>
          <w:spacing w:val="1"/>
          <w:sz w:val="24"/>
        </w:rPr>
        <w:t xml:space="preserve"> </w:t>
      </w:r>
      <w:r>
        <w:rPr>
          <w:sz w:val="24"/>
        </w:rPr>
        <w:t>its own digits each raised to the power of the number of</w:t>
      </w:r>
      <w:r>
        <w:rPr>
          <w:spacing w:val="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is equal to the number</w:t>
      </w:r>
      <w:r>
        <w:rPr>
          <w:spacing w:val="-1"/>
          <w:sz w:val="24"/>
        </w:rPr>
        <w:t xml:space="preserve"> </w:t>
      </w:r>
      <w:r>
        <w:rPr>
          <w:sz w:val="24"/>
        </w:rPr>
        <w:t>itself.</w:t>
      </w:r>
    </w:p>
    <w:p>
      <w:pPr>
        <w:pStyle w:val="13"/>
        <w:numPr>
          <w:ilvl w:val="0"/>
          <w:numId w:val="13"/>
        </w:numPr>
        <w:tabs>
          <w:tab w:val="left" w:pos="827"/>
          <w:tab w:val="left" w:pos="828"/>
        </w:tabs>
        <w:spacing w:before="0" w:after="0" w:line="240" w:lineRule="auto"/>
        <w:ind w:left="827" w:right="125" w:hanging="360"/>
        <w:jc w:val="left"/>
        <w:rPr>
          <w:rFonts w:ascii="Times New Roman" w:hAnsi="Times New Roman" w:eastAsia="Times New Roman" w:cs="Times New Roman"/>
          <w:rtl w:val="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</w:p>
    <w:p>
      <w:pPr>
        <w:pStyle w:val="13"/>
        <w:numPr>
          <w:ilvl w:val="0"/>
          <w:numId w:val="14"/>
        </w:numPr>
        <w:tabs>
          <w:tab w:val="left" w:pos="827"/>
          <w:tab w:val="left" w:pos="828"/>
        </w:tabs>
        <w:spacing w:before="0" w:after="0" w:line="240" w:lineRule="auto"/>
        <w:ind w:left="827" w:right="392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Print "Armstrong" if the number is an</w:t>
      </w:r>
      <w:r>
        <w:rPr>
          <w:spacing w:val="1"/>
          <w:sz w:val="24"/>
        </w:rPr>
        <w:t xml:space="preserve"> </w:t>
      </w:r>
      <w:r>
        <w:rPr>
          <w:sz w:val="24"/>
        </w:rPr>
        <w:t>Armstrong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5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"Not</w:t>
      </w:r>
      <w:r>
        <w:rPr>
          <w:spacing w:val="-3"/>
          <w:sz w:val="24"/>
        </w:rPr>
        <w:t xml:space="preserve"> </w:t>
      </w:r>
      <w:r>
        <w:rPr>
          <w:sz w:val="24"/>
        </w:rPr>
        <w:t>Armstrong".</w:t>
      </w:r>
    </w:p>
    <w:p>
      <w:pPr>
        <w:pStyle w:val="13"/>
        <w:numPr>
          <w:ilvl w:val="0"/>
          <w:numId w:val="14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4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153</w:t>
      </w:r>
    </w:p>
    <w:p>
      <w:pPr>
        <w:pStyle w:val="13"/>
        <w:numPr>
          <w:ilvl w:val="1"/>
          <w:numId w:val="14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Armstrong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ascii="Courier New" w:hAnsi="Courier New"/>
          <w:sz w:val="20"/>
        </w:rPr>
      </w:pP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PROGRAMM:-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ArmstrongNumber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number:");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(isArmstrong(num))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System.out.println("Armstrong");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Armstrong");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isArmstrong(int num)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originalNum = 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sum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digitCount = countDigits(num);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(num !=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digit = num % 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sum += Math.pow(digit, digitCount);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num /= 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sum == originalNum;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countDigits(int num)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count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(num !=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num /= 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count;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17.</w:t>
      </w:r>
      <w:r>
        <w:rPr>
          <w:b/>
          <w:sz w:val="27"/>
        </w:rPr>
        <w:t>Count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Vowels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Consonants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String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5"/>
        </w:numPr>
        <w:tabs>
          <w:tab w:val="left" w:pos="827"/>
          <w:tab w:val="left" w:pos="828"/>
        </w:tabs>
        <w:spacing w:before="0" w:after="0" w:line="240" w:lineRule="auto"/>
        <w:ind w:left="827" w:right="180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vowels and consonants in a given string.</w:t>
      </w:r>
    </w:p>
    <w:p>
      <w:pPr>
        <w:pStyle w:val="13"/>
        <w:numPr>
          <w:ilvl w:val="0"/>
          <w:numId w:val="1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1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 the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  <w:r>
        <w:rPr>
          <w:spacing w:val="-3"/>
          <w:sz w:val="24"/>
        </w:rPr>
        <w:t xml:space="preserve"> </w:t>
      </w:r>
      <w:r>
        <w:rPr>
          <w:sz w:val="24"/>
        </w:rPr>
        <w:t>of vowels and consonants.</w:t>
      </w:r>
    </w:p>
    <w:p>
      <w:pPr>
        <w:pStyle w:val="13"/>
        <w:numPr>
          <w:ilvl w:val="0"/>
          <w:numId w:val="15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5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"OpenAI"</w:t>
      </w:r>
    </w:p>
    <w:p>
      <w:pPr>
        <w:pStyle w:val="13"/>
        <w:numPr>
          <w:ilvl w:val="1"/>
          <w:numId w:val="15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Vowels: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Consonants: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4" w:lineRule="exact"/>
        <w:ind w:right="0" w:rightChars="0"/>
        <w:jc w:val="left"/>
        <w:rPr>
          <w:rFonts w:ascii="Courier New" w:hAnsi="Courier New"/>
          <w:sz w:val="20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VowelsAndConsonants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a string:");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 = scanner.next();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vowelCount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consonantCount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(char c : str.toLowerCase().toCharArray())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(c == 'a' || c == 'e' || c == 'i' || c == 'o' || c == 'u')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vowelCount++;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if (c &gt;= 'a' &amp;&amp; c &lt;= 'z')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consonantCount++;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System.out.println("Vowels: " + vowelCount + ", Consonants: " + consonantCount);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 w:right="485"/>
        <w:rPr>
          <w:b/>
          <w:sz w:val="27"/>
        </w:rPr>
      </w:pPr>
      <w:r>
        <w:rPr>
          <w:rFonts w:hint="default"/>
          <w:b/>
          <w:sz w:val="27"/>
          <w:lang w:val="en-US"/>
        </w:rPr>
        <w:t>18.</w:t>
      </w:r>
      <w:r>
        <w:rPr>
          <w:b/>
          <w:sz w:val="27"/>
        </w:rPr>
        <w:t>Find the GCD (Greatest Common Divisor) of Two</w:t>
      </w:r>
      <w:r>
        <w:rPr>
          <w:b/>
          <w:spacing w:val="-65"/>
          <w:sz w:val="27"/>
        </w:rPr>
        <w:t xml:space="preserve"> </w:t>
      </w:r>
      <w:r>
        <w:rPr>
          <w:b/>
          <w:sz w:val="27"/>
        </w:rPr>
        <w:t>Numbers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16"/>
        </w:numPr>
        <w:tabs>
          <w:tab w:val="left" w:pos="827"/>
          <w:tab w:val="left" w:pos="828"/>
        </w:tabs>
        <w:spacing w:before="0" w:after="0" w:line="240" w:lineRule="auto"/>
        <w:ind w:left="827" w:right="314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greatest</w:t>
      </w:r>
      <w:r>
        <w:rPr>
          <w:spacing w:val="-57"/>
          <w:sz w:val="24"/>
        </w:rPr>
        <w:t xml:space="preserve"> </w:t>
      </w:r>
      <w:r>
        <w:rPr>
          <w:sz w:val="24"/>
        </w:rPr>
        <w:t>common divisor (GCD) of two given numbers using</w:t>
      </w:r>
      <w:r>
        <w:rPr>
          <w:spacing w:val="1"/>
          <w:sz w:val="24"/>
        </w:rPr>
        <w:t xml:space="preserve"> </w:t>
      </w:r>
      <w:r>
        <w:rPr>
          <w:sz w:val="24"/>
        </w:rPr>
        <w:t>Euclid's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3"/>
        <w:numPr>
          <w:ilvl w:val="0"/>
          <w:numId w:val="1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1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GCD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16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6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48,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18</w:t>
      </w:r>
    </w:p>
    <w:p>
      <w:pPr>
        <w:pStyle w:val="13"/>
        <w:numPr>
          <w:ilvl w:val="1"/>
          <w:numId w:val="16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6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GCD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first number:");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num1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second number:");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num2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gcd = findGCD(num1, num2);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System.out.println("The GCD of " + num1 + " and " + num2 + " is " + gcd);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findGCD(int num1, int num2)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(num2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num1;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findGCD(num2, num1 % num2);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19.</w:t>
      </w:r>
      <w:r>
        <w:rPr>
          <w:b/>
          <w:sz w:val="27"/>
        </w:rPr>
        <w:t>Bubble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Sort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Implementation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17"/>
        </w:numPr>
        <w:tabs>
          <w:tab w:val="left" w:pos="827"/>
          <w:tab w:val="left" w:pos="828"/>
        </w:tabs>
        <w:spacing w:before="0" w:after="0" w:line="240" w:lineRule="auto"/>
        <w:ind w:left="827" w:right="481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bubble sort algorithm to sort an array of integers in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13"/>
        <w:numPr>
          <w:ilvl w:val="0"/>
          <w:numId w:val="1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unsorted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 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1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sorted array.</w:t>
      </w:r>
    </w:p>
    <w:p>
      <w:pPr>
        <w:pStyle w:val="13"/>
        <w:numPr>
          <w:ilvl w:val="0"/>
          <w:numId w:val="1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before="1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[64,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11,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90]</w:t>
      </w:r>
    </w:p>
    <w:p>
      <w:pPr>
        <w:ind w:firstLine="1200" w:firstLineChars="60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 xml:space="preserve">Output: </w:t>
      </w:r>
      <w:r>
        <w:rPr>
          <w:rFonts w:ascii="Courier New"/>
          <w:sz w:val="20"/>
        </w:rPr>
        <w:t>[11,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64,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90]</w:t>
      </w:r>
    </w:p>
    <w:p>
      <w:pPr>
        <w:ind w:firstLine="1200" w:firstLineChars="600"/>
        <w:jc w:val="both"/>
        <w:rPr>
          <w:rFonts w:ascii="Courier New"/>
          <w:sz w:val="20"/>
          <w:rtl w:val="0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BubbleSort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 = {64, 34, 25, 12, 22, 11, 90};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System.out.println("Original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printArray(arr);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bubbleSort(arr);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System.out.println("Sorted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printArray(arr);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void bubbleSort(int[] arr)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arr.length;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boolean swapped;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 - 1;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swapped = false;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n - i - 1;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(arr[j] &gt; arr[j + 1])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// Swap arr[j] and arr[j + 1]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int temp = arr[j];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arr[j] = arr[j + 1];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arr[j + 1] = temp;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swapped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If no two elements were swapped in the inner loop, the array is sorted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(!swapped)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void printArray(int[] arr)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: arr)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System.out.print(i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20.</w:t>
      </w:r>
      <w:r>
        <w:rPr>
          <w:b/>
          <w:sz w:val="27"/>
        </w:rPr>
        <w:t>Check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String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Valid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Palindrome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(Ignoring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Spaces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Case)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18"/>
        </w:numPr>
        <w:tabs>
          <w:tab w:val="left" w:pos="827"/>
          <w:tab w:val="left" w:pos="828"/>
        </w:tabs>
        <w:spacing w:before="0" w:after="0" w:line="240" w:lineRule="auto"/>
        <w:ind w:left="827" w:right="332" w:hanging="360"/>
        <w:jc w:val="left"/>
        <w:rPr>
          <w:rFonts w:ascii="Times New Roman" w:hAnsi="Times New Roman" w:eastAsia="Times New Roman" w:cs="Times New Roman"/>
          <w:rtl w:val="0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if a given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palindrome, ignoring</w:t>
      </w:r>
      <w:r>
        <w:rPr>
          <w:spacing w:val="-1"/>
          <w:sz w:val="24"/>
        </w:rPr>
        <w:t xml:space="preserve"> </w:t>
      </w:r>
      <w:r>
        <w:rPr>
          <w:sz w:val="24"/>
        </w:rPr>
        <w:t>spaces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case.</w:t>
      </w:r>
    </w:p>
    <w:p>
      <w:pPr>
        <w:pStyle w:val="13"/>
        <w:numPr>
          <w:ilvl w:val="0"/>
          <w:numId w:val="19"/>
        </w:numPr>
        <w:tabs>
          <w:tab w:val="left" w:pos="827"/>
          <w:tab w:val="left" w:pos="828"/>
        </w:tabs>
        <w:spacing w:before="0" w:after="0" w:line="240" w:lineRule="auto"/>
        <w:ind w:left="827" w:right="895" w:hanging="360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19"/>
        </w:numPr>
        <w:tabs>
          <w:tab w:val="left" w:pos="827"/>
          <w:tab w:val="left" w:pos="828"/>
        </w:tabs>
        <w:spacing w:before="0" w:after="0" w:line="240" w:lineRule="auto"/>
        <w:ind w:left="827" w:right="895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Print "Palindrome" if the string is a</w:t>
      </w:r>
      <w:r>
        <w:rPr>
          <w:spacing w:val="1"/>
          <w:sz w:val="24"/>
        </w:rPr>
        <w:t xml:space="preserve"> </w:t>
      </w:r>
      <w:r>
        <w:rPr>
          <w:sz w:val="24"/>
        </w:rPr>
        <w:t>palindrome,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"Not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Palindrome".</w:t>
      </w:r>
    </w:p>
    <w:p>
      <w:pPr>
        <w:pStyle w:val="13"/>
        <w:numPr>
          <w:ilvl w:val="0"/>
          <w:numId w:val="19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19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"A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man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plan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a canal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Panama"</w:t>
      </w:r>
    </w:p>
    <w:p>
      <w:pPr>
        <w:pStyle w:val="13"/>
        <w:numPr>
          <w:ilvl w:val="1"/>
          <w:numId w:val="19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Times New Roman" w:hAnsi="Times New Roman" w:eastAsia="Times New Roman" w:cs="Times New Roman"/>
          <w:rtl w:val="0"/>
        </w:rPr>
      </w:pP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Palindrome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PalindromeChecker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input = "A man a plan a canal Panama";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(isPalindrome(input))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System.out.println("Palindrome");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System.out.println("Not a Palindrome");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boolean isPalindrome(String str)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 = str.replaceAll("\\s+", "").toLowerCase(); // Remove spaces and convert to lowercase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left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right = str.length() - 1;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(left &lt; right)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(str.charAt(left) != str.charAt(right))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left++;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right--;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b/>
          <w:sz w:val="27"/>
        </w:rPr>
      </w:pPr>
      <w:r>
        <w:rPr>
          <w:rFonts w:hint="default"/>
          <w:b/>
          <w:sz w:val="27"/>
          <w:lang w:val="en-US"/>
        </w:rPr>
        <w:t>21.</w:t>
      </w:r>
      <w:r>
        <w:rPr>
          <w:b/>
          <w:sz w:val="27"/>
        </w:rPr>
        <w:t>Find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All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Prime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Numbers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Up 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Given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Number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0"/>
        </w:numPr>
        <w:tabs>
          <w:tab w:val="left" w:pos="827"/>
          <w:tab w:val="left" w:pos="828"/>
        </w:tabs>
        <w:spacing w:before="0" w:after="0" w:line="240" w:lineRule="auto"/>
        <w:ind w:left="827" w:right="55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find all prime</w:t>
      </w:r>
      <w:r>
        <w:rPr>
          <w:spacing w:val="-58"/>
          <w:sz w:val="24"/>
        </w:rPr>
        <w:t xml:space="preserve"> </w:t>
      </w:r>
      <w:r>
        <w:rPr>
          <w:sz w:val="24"/>
        </w:rPr>
        <w:t>numbers up to a given number using the Sieve of</w:t>
      </w:r>
      <w:r>
        <w:rPr>
          <w:spacing w:val="1"/>
          <w:sz w:val="24"/>
        </w:rPr>
        <w:t xml:space="preserve"> </w:t>
      </w:r>
      <w:r>
        <w:rPr>
          <w:sz w:val="24"/>
        </w:rPr>
        <w:t>Eratosthenes.</w:t>
      </w:r>
    </w:p>
    <w:p>
      <w:pPr>
        <w:pStyle w:val="13"/>
        <w:numPr>
          <w:ilvl w:val="0"/>
          <w:numId w:val="20"/>
        </w:numPr>
        <w:tabs>
          <w:tab w:val="left" w:pos="827"/>
          <w:tab w:val="left" w:pos="828"/>
        </w:tabs>
        <w:spacing w:before="0" w:after="0" w:line="284" w:lineRule="exact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2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</w:t>
      </w:r>
      <w:r>
        <w:rPr>
          <w:sz w:val="24"/>
        </w:rPr>
        <w:t>.</w:t>
      </w:r>
    </w:p>
    <w:p>
      <w:pPr>
        <w:pStyle w:val="13"/>
        <w:numPr>
          <w:ilvl w:val="0"/>
          <w:numId w:val="20"/>
        </w:numPr>
        <w:tabs>
          <w:tab w:val="left" w:pos="827"/>
          <w:tab w:val="left" w:pos="828"/>
        </w:tabs>
        <w:spacing w:before="0" w:after="0" w:line="283" w:lineRule="exact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list</w:t>
      </w:r>
      <w:r>
        <w:rPr>
          <w:spacing w:val="-1"/>
          <w:sz w:val="24"/>
        </w:rPr>
        <w:t xml:space="preserve"> </w:t>
      </w:r>
      <w:r>
        <w:rPr>
          <w:sz w:val="24"/>
        </w:rPr>
        <w:t>of prime</w:t>
      </w:r>
      <w:r>
        <w:rPr>
          <w:spacing w:val="-2"/>
          <w:sz w:val="24"/>
        </w:rPr>
        <w:t xml:space="preserve"> </w:t>
      </w:r>
      <w:r>
        <w:rPr>
          <w:sz w:val="24"/>
        </w:rPr>
        <w:t>numbers less</w:t>
      </w:r>
      <w:r>
        <w:rPr>
          <w:spacing w:val="-1"/>
          <w:sz w:val="24"/>
        </w:rPr>
        <w:t xml:space="preserve"> </w:t>
      </w:r>
      <w:r>
        <w:rPr>
          <w:sz w:val="24"/>
        </w:rPr>
        <w:t>than 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equal to </w:t>
      </w:r>
      <w:r>
        <w:rPr>
          <w:rFonts w:ascii="Courier New" w:hAnsi="Courier New"/>
          <w:sz w:val="20"/>
        </w:rPr>
        <w:t>n</w:t>
      </w:r>
      <w:r>
        <w:rPr>
          <w:sz w:val="24"/>
        </w:rPr>
        <w:t>.</w:t>
      </w:r>
    </w:p>
    <w:p>
      <w:pPr>
        <w:pStyle w:val="13"/>
        <w:numPr>
          <w:ilvl w:val="0"/>
          <w:numId w:val="20"/>
        </w:numPr>
        <w:tabs>
          <w:tab w:val="left" w:pos="827"/>
          <w:tab w:val="left" w:pos="828"/>
        </w:tabs>
        <w:spacing w:before="0" w:after="0" w:line="276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30</w:t>
      </w:r>
    </w:p>
    <w:p>
      <w:pPr>
        <w:pStyle w:val="13"/>
        <w:spacing w:before="1" w:line="284" w:lineRule="exact"/>
        <w:ind w:left="1187"/>
        <w:rPr>
          <w:rFonts w:hint="default" w:ascii="Courier New"/>
          <w:sz w:val="20"/>
          <w:rtl w:val="0"/>
          <w:lang w:val="en-US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Output: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[2,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19,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23,29]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java.util.ArrayList;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java.util.List;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SieveOfEratosthenes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List&lt;Integer&gt; sieveOfEratosthenes(int 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boolean[] isPrime = new boolean[n + 1];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List&lt;Integer&gt; primes = new ArrayList&lt;&gt;();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2; i &lt;=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isPrime[i]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p = 2; p * p &lt;= n; p++)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(isPrime[p])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p * p; i &lt;= n; i += p)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isPrime[i] =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2; i &lt;=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(isPrime[i])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primes.add(i);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primes;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a number: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List&lt;Integer&gt; primes = sieveOfEratosthenes(n);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System.out.println("Prime numbers less than or equal to " + n + ": " + primes);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22.</w:t>
      </w:r>
      <w:r>
        <w:rPr>
          <w:b/>
          <w:sz w:val="27"/>
        </w:rPr>
        <w:t>Remove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Duplicates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from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String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21"/>
        </w:numPr>
        <w:tabs>
          <w:tab w:val="left" w:pos="827"/>
          <w:tab w:val="left" w:pos="828"/>
        </w:tabs>
        <w:spacing w:before="0" w:after="0" w:line="240" w:lineRule="auto"/>
        <w:ind w:left="827" w:right="200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remove duplicate</w:t>
      </w:r>
      <w:r>
        <w:rPr>
          <w:spacing w:val="-58"/>
          <w:sz w:val="24"/>
        </w:rPr>
        <w:t xml:space="preserve"> </w:t>
      </w:r>
      <w:r>
        <w:rPr>
          <w:sz w:val="24"/>
        </w:rPr>
        <w:t>characters</w:t>
      </w:r>
      <w:r>
        <w:rPr>
          <w:spacing w:val="1"/>
          <w:sz w:val="24"/>
        </w:rPr>
        <w:t xml:space="preserve"> </w:t>
      </w:r>
      <w:r>
        <w:rPr>
          <w:sz w:val="24"/>
        </w:rPr>
        <w:t>from a given string.</w:t>
      </w:r>
    </w:p>
    <w:p>
      <w:pPr>
        <w:pStyle w:val="13"/>
        <w:numPr>
          <w:ilvl w:val="0"/>
          <w:numId w:val="21"/>
        </w:numPr>
        <w:tabs>
          <w:tab w:val="left" w:pos="827"/>
          <w:tab w:val="left" w:pos="828"/>
        </w:tabs>
        <w:spacing w:before="0" w:after="0" w:line="275" w:lineRule="exact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21"/>
        </w:numPr>
        <w:tabs>
          <w:tab w:val="left" w:pos="827"/>
          <w:tab w:val="left" w:pos="828"/>
        </w:tabs>
        <w:spacing w:before="0" w:after="0" w:line="275" w:lineRule="exact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duplicates removed.</w:t>
      </w:r>
    </w:p>
    <w:p>
      <w:pPr>
        <w:pStyle w:val="13"/>
        <w:numPr>
          <w:ilvl w:val="0"/>
          <w:numId w:val="21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1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Input: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sz w:val="20"/>
        </w:rPr>
        <w:t>"programming"</w:t>
      </w:r>
    </w:p>
    <w:p>
      <w:pPr>
        <w:pStyle w:val="13"/>
        <w:numPr>
          <w:ilvl w:val="1"/>
          <w:numId w:val="21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Output: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"progamin"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 w:ascii="Courier New" w:hAnsi="Courier New"/>
          <w:sz w:val="20"/>
          <w:lang w:val="en-US"/>
        </w:rPr>
      </w:pP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java.util.LinkedHashSet;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java.util.Set;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RemoveDuplicates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String removeDuplicates(String input)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Set&lt;Character&gt; seenCharacters = new LinkedHashSet&lt;&gt;();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StringBuilder result = new StringBuilder();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(char c : input.toCharArray())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(!seenCharacters.contains(c))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seenCharacters.add(c);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result.append(c);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result.toString();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a string: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input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result = removeDuplicates(input);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System.out.println("String after removing duplicates: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23.</w:t>
      </w:r>
      <w:r>
        <w:rPr>
          <w:b/>
          <w:sz w:val="27"/>
        </w:rPr>
        <w:t>Find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Second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Largest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Element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Array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2"/>
        </w:numPr>
        <w:tabs>
          <w:tab w:val="left" w:pos="827"/>
          <w:tab w:val="left" w:pos="828"/>
        </w:tabs>
        <w:spacing w:before="0" w:after="0" w:line="240" w:lineRule="auto"/>
        <w:ind w:left="827" w:right="39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find the second</w:t>
      </w:r>
      <w:r>
        <w:rPr>
          <w:spacing w:val="-58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in an</w:t>
      </w:r>
      <w:r>
        <w:rPr>
          <w:spacing w:val="1"/>
          <w:sz w:val="24"/>
        </w:rPr>
        <w:t xml:space="preserve"> </w:t>
      </w:r>
      <w:r>
        <w:rPr>
          <w:sz w:val="24"/>
        </w:rPr>
        <w:t>array 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2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2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 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element.</w:t>
      </w:r>
    </w:p>
    <w:p>
      <w:pPr>
        <w:pStyle w:val="13"/>
        <w:numPr>
          <w:ilvl w:val="0"/>
          <w:numId w:val="2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line="284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sz w:val="24"/>
        </w:rPr>
        <w:t>Input: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[12,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35,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10, 34,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1]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r>
        <w:rPr>
          <w:sz w:val="24"/>
        </w:rPr>
        <w:t xml:space="preserve">Output: </w:t>
      </w:r>
      <w:r>
        <w:rPr>
          <w:rFonts w:ascii="Courier New"/>
          <w:sz w:val="20"/>
        </w:rPr>
        <w:t>34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SecondLargestElement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int findSecondLargest(int[] array)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(array.length &lt; 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throw new IllegalArgumentException("Array must contain at least two elements");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firstLargest = Integer.MIN_VALUE;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secondLargest = Integer.MIN_VALUE;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num : array)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(num &gt; firstLargest)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secondLargest = firstLargest;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firstLargest = 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if (num &gt; secondLargest &amp;&amp; num != firstLargest)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secondLargest = 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(secondLargest == Integer.MIN_VALUE)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throw new IllegalArgumentException("Array does not contain a second distinct largest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element");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secondLargest;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number of elements in the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int[] array = new int[n];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System.out.println("Enter the elements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0; i &lt;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array[i]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secondLargest = findSecondLargest(array);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System.out.println("The second largest element is: " + secondLargest);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catch (IllegalArgumentException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before="2"/>
        <w:ind w:left="107" w:right="858"/>
        <w:rPr>
          <w:b/>
          <w:sz w:val="27"/>
        </w:rPr>
      </w:pPr>
      <w:r>
        <w:rPr>
          <w:rFonts w:hint="default"/>
          <w:b/>
          <w:sz w:val="27"/>
          <w:lang w:val="en-US"/>
        </w:rPr>
        <w:t>24.</w:t>
      </w:r>
      <w:r>
        <w:rPr>
          <w:b/>
          <w:sz w:val="27"/>
        </w:rPr>
        <w:t>Find the Longest Substring Without Repeating</w:t>
      </w:r>
      <w:r>
        <w:rPr>
          <w:b/>
          <w:spacing w:val="-66"/>
          <w:sz w:val="27"/>
        </w:rPr>
        <w:t xml:space="preserve"> </w:t>
      </w:r>
      <w:r>
        <w:rPr>
          <w:b/>
          <w:sz w:val="27"/>
        </w:rPr>
        <w:t>Characters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24"/>
        </w:numPr>
        <w:tabs>
          <w:tab w:val="left" w:pos="827"/>
          <w:tab w:val="left" w:pos="828"/>
        </w:tabs>
        <w:spacing w:before="0" w:after="0" w:line="240" w:lineRule="auto"/>
        <w:ind w:left="827" w:right="200" w:hanging="36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Description: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longest substring without repeating characters in a</w:t>
      </w:r>
      <w:r>
        <w:rPr>
          <w:spacing w:val="1"/>
          <w:sz w:val="24"/>
        </w:rPr>
        <w:t xml:space="preserve"> </w:t>
      </w:r>
      <w:r>
        <w:rPr>
          <w:sz w:val="24"/>
        </w:rPr>
        <w:t>given string.</w:t>
      </w:r>
    </w:p>
    <w:p>
      <w:pPr>
        <w:pStyle w:val="13"/>
        <w:numPr>
          <w:ilvl w:val="0"/>
          <w:numId w:val="24"/>
        </w:numPr>
        <w:tabs>
          <w:tab w:val="left" w:pos="827"/>
          <w:tab w:val="left" w:pos="828"/>
        </w:tabs>
        <w:spacing w:before="0" w:after="0" w:line="240" w:lineRule="auto"/>
        <w:ind w:left="827" w:right="200" w:hanging="36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 single</w:t>
      </w:r>
      <w:r>
        <w:rPr>
          <w:spacing w:val="-1"/>
          <w:sz w:val="24"/>
        </w:rPr>
        <w:t xml:space="preserve"> </w:t>
      </w:r>
      <w:r>
        <w:rPr>
          <w:sz w:val="24"/>
        </w:rPr>
        <w:t>string.</w:t>
      </w:r>
    </w:p>
    <w:p>
      <w:pPr>
        <w:pStyle w:val="13"/>
        <w:numPr>
          <w:ilvl w:val="0"/>
          <w:numId w:val="23"/>
        </w:numPr>
        <w:tabs>
          <w:tab w:val="left" w:pos="827"/>
          <w:tab w:val="left" w:pos="828"/>
        </w:tabs>
        <w:spacing w:before="0" w:after="0" w:line="240" w:lineRule="auto"/>
        <w:ind w:left="827" w:right="544" w:hanging="360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The length of the longest substring without</w:t>
      </w:r>
      <w:r>
        <w:rPr>
          <w:spacing w:val="-57"/>
          <w:sz w:val="24"/>
        </w:rPr>
        <w:t xml:space="preserve"> </w:t>
      </w:r>
      <w:r>
        <w:rPr>
          <w:sz w:val="24"/>
        </w:rPr>
        <w:t>repeating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>
      <w:pPr>
        <w:pStyle w:val="13"/>
        <w:numPr>
          <w:ilvl w:val="0"/>
          <w:numId w:val="23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Input: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"abcabcbb"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w w:val="95"/>
          <w:sz w:val="24"/>
        </w:rPr>
        <w:t>Output:</w:t>
      </w:r>
      <w:r>
        <w:rPr>
          <w:spacing w:val="27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3</w:t>
      </w:r>
      <w:r>
        <w:rPr>
          <w:rFonts w:ascii="Courier New" w:hAnsi="Courier New"/>
          <w:spacing w:val="-30"/>
          <w:w w:val="95"/>
          <w:sz w:val="20"/>
        </w:rPr>
        <w:t xml:space="preserve"> </w:t>
      </w:r>
      <w:r>
        <w:rPr>
          <w:w w:val="95"/>
          <w:sz w:val="24"/>
        </w:rPr>
        <w:t>(substring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27"/>
          <w:w w:val="95"/>
          <w:sz w:val="24"/>
        </w:rPr>
        <w:t xml:space="preserve"> </w:t>
      </w:r>
      <w:r>
        <w:rPr>
          <w:rFonts w:ascii="Courier New" w:hAnsi="Courier New"/>
          <w:w w:val="95"/>
          <w:sz w:val="20"/>
        </w:rPr>
        <w:t>"abc"</w:t>
      </w:r>
      <w:r>
        <w:rPr>
          <w:w w:val="95"/>
          <w:sz w:val="24"/>
        </w:rPr>
        <w:t>)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java.util.HashSet;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java.util.Set;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LongestSubstringWithoutRepeating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Example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input = "abcabcbb";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result = lengthOfLongestSubstring(input);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System.out.println("Length of the longest substring without repeating characters: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int lengthOfLongestSubstring(String 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Set&lt;Character&gt; charSet = new HashSet&lt;&gt;();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left = 0, right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maxLength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while (right &lt; s.length())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char rightChar = s.charAt(right);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If the character is not in the set, add it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(!charSet.contains(rightChar))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charSet.add(rightChar);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right++;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Update the maximum length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maxLength = Math.max(maxLength, right - left);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Remove the leftmost character and move the left pointer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char leftChar = s.charAt(left);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charSet.remove(leftChar);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left++;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maxLength;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25.</w:t>
      </w:r>
      <w:r>
        <w:rPr>
          <w:b/>
          <w:sz w:val="27"/>
        </w:rPr>
        <w:t>Calculate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Power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Without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Built-in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Functions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5"/>
        </w:numPr>
        <w:tabs>
          <w:tab w:val="left" w:pos="827"/>
          <w:tab w:val="left" w:pos="828"/>
        </w:tabs>
        <w:spacing w:before="0" w:after="0" w:line="240" w:lineRule="auto"/>
        <w:ind w:left="827" w:right="194" w:hanging="360"/>
        <w:jc w:val="left"/>
        <w:rPr>
          <w:sz w:val="24"/>
        </w:rPr>
      </w:pPr>
      <w:r>
        <w:rPr>
          <w:b/>
          <w:spacing w:val="-1"/>
          <w:sz w:val="24"/>
        </w:rPr>
        <w:t>Description:</w:t>
      </w:r>
      <w:r>
        <w:rPr>
          <w:b/>
          <w:sz w:val="24"/>
        </w:rPr>
        <w:t xml:space="preserve"> </w:t>
      </w:r>
      <w:r>
        <w:rPr>
          <w:spacing w:val="-1"/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 Java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 calculate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58"/>
          <w:sz w:val="20"/>
        </w:rPr>
        <w:t xml:space="preserve"> </w:t>
      </w:r>
      <w:r>
        <w:rPr>
          <w:sz w:val="24"/>
        </w:rPr>
        <w:t>raised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to the power </w:t>
      </w:r>
      <w:r>
        <w:rPr>
          <w:rFonts w:ascii="Courier New" w:hAnsi="Courier New"/>
          <w:sz w:val="20"/>
        </w:rPr>
        <w:t xml:space="preserve">y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x^y</w:t>
      </w:r>
      <w:r>
        <w:rPr>
          <w:sz w:val="24"/>
        </w:rPr>
        <w:t>) without using built-in math</w:t>
      </w:r>
      <w:r>
        <w:rPr>
          <w:spacing w:val="1"/>
          <w:sz w:val="24"/>
        </w:rPr>
        <w:t xml:space="preserve"> </w:t>
      </w:r>
      <w:r>
        <w:rPr>
          <w:sz w:val="24"/>
        </w:rPr>
        <w:t>functions.</w:t>
      </w:r>
    </w:p>
    <w:p>
      <w:pPr>
        <w:pStyle w:val="13"/>
        <w:numPr>
          <w:ilvl w:val="0"/>
          <w:numId w:val="25"/>
        </w:numPr>
        <w:tabs>
          <w:tab w:val="left" w:pos="827"/>
          <w:tab w:val="left" w:pos="828"/>
        </w:tabs>
        <w:spacing w:before="0" w:after="0" w:line="284" w:lineRule="exact"/>
        <w:ind w:left="827" w:right="0" w:hanging="361"/>
        <w:jc w:val="left"/>
        <w:rPr>
          <w:sz w:val="24"/>
        </w:rPr>
      </w:pPr>
      <w:r>
        <w:rPr>
          <w:b/>
          <w:spacing w:val="-1"/>
          <w:sz w:val="24"/>
        </w:rPr>
        <w:t xml:space="preserve">Input: </w:t>
      </w:r>
      <w:r>
        <w:rPr>
          <w:sz w:val="24"/>
        </w:rPr>
        <w:t xml:space="preserve">Two integers </w:t>
      </w:r>
      <w:r>
        <w:rPr>
          <w:rFonts w:ascii="Courier New" w:hAnsi="Courier New"/>
          <w:sz w:val="20"/>
        </w:rPr>
        <w:t>x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y</w:t>
      </w:r>
      <w:r>
        <w:rPr>
          <w:sz w:val="24"/>
        </w:rPr>
        <w:t>.</w:t>
      </w:r>
    </w:p>
    <w:p>
      <w:pPr>
        <w:pStyle w:val="13"/>
        <w:numPr>
          <w:ilvl w:val="0"/>
          <w:numId w:val="25"/>
        </w:numPr>
        <w:tabs>
          <w:tab w:val="left" w:pos="827"/>
          <w:tab w:val="left" w:pos="828"/>
        </w:tabs>
        <w:spacing w:before="0" w:after="0" w:line="283" w:lineRule="exact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 of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x^y</w:t>
      </w:r>
      <w:r>
        <w:rPr>
          <w:sz w:val="24"/>
        </w:rPr>
        <w:t>.</w:t>
      </w:r>
    </w:p>
    <w:p>
      <w:pPr>
        <w:pStyle w:val="13"/>
        <w:numPr>
          <w:ilvl w:val="0"/>
          <w:numId w:val="25"/>
        </w:numPr>
        <w:tabs>
          <w:tab w:val="left" w:pos="827"/>
          <w:tab w:val="left" w:pos="828"/>
        </w:tabs>
        <w:spacing w:before="0" w:after="0" w:line="276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5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 xml:space="preserve">Output: </w:t>
      </w:r>
      <w:r>
        <w:rPr>
          <w:rFonts w:ascii="Courier New" w:hAnsi="Courier New"/>
          <w:sz w:val="20"/>
        </w:rPr>
        <w:t>8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PowerCalculator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Read input values for x and y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base (x):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x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exponent (y):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y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Calculate x^y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long result = power(x, 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Output the result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System.out.println(x + " raised to the power " + y + " is: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long power(int x, int 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(y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long result =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boolean isNegative =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(y &lt;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isNegative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y = -y;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0; i &lt; y;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result *= x;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(isNegative)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1 / result;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result;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26.</w:t>
      </w:r>
      <w:r>
        <w:rPr>
          <w:b/>
          <w:sz w:val="27"/>
        </w:rPr>
        <w:t>Merge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Two Sorted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Arrays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6"/>
        </w:numPr>
        <w:tabs>
          <w:tab w:val="left" w:pos="827"/>
          <w:tab w:val="left" w:pos="828"/>
        </w:tabs>
        <w:spacing w:before="0" w:after="0" w:line="240" w:lineRule="auto"/>
        <w:ind w:left="827" w:right="19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merge two sorted</w:t>
      </w:r>
      <w:r>
        <w:rPr>
          <w:spacing w:val="-58"/>
          <w:sz w:val="24"/>
        </w:rPr>
        <w:t xml:space="preserve"> </w:t>
      </w:r>
      <w:r>
        <w:rPr>
          <w:sz w:val="24"/>
        </w:rPr>
        <w:t>arrays</w:t>
      </w:r>
      <w:r>
        <w:rPr>
          <w:spacing w:val="-1"/>
          <w:sz w:val="24"/>
        </w:rPr>
        <w:t xml:space="preserve"> </w:t>
      </w:r>
      <w:r>
        <w:rPr>
          <w:sz w:val="24"/>
        </w:rPr>
        <w:t>into a single sorted array.</w:t>
      </w:r>
    </w:p>
    <w:p>
      <w:pPr>
        <w:pStyle w:val="13"/>
        <w:numPr>
          <w:ilvl w:val="0"/>
          <w:numId w:val="2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arrays of</w:t>
      </w:r>
      <w:r>
        <w:rPr>
          <w:spacing w:val="-1"/>
          <w:sz w:val="24"/>
        </w:rPr>
        <w:t xml:space="preserve"> </w:t>
      </w:r>
      <w:r>
        <w:rPr>
          <w:sz w:val="24"/>
        </w:rPr>
        <w:t>integers.</w:t>
      </w:r>
    </w:p>
    <w:p>
      <w:pPr>
        <w:pStyle w:val="13"/>
        <w:numPr>
          <w:ilvl w:val="0"/>
          <w:numId w:val="2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merged</w:t>
      </w:r>
      <w:r>
        <w:rPr>
          <w:spacing w:val="-1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>
      <w:pPr>
        <w:pStyle w:val="13"/>
        <w:numPr>
          <w:ilvl w:val="0"/>
          <w:numId w:val="2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line="284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[1,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5]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[2,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6]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sz w:val="24"/>
        </w:rPr>
        <w:t xml:space="preserve">Output: </w:t>
      </w:r>
      <w:r>
        <w:rPr>
          <w:rFonts w:ascii="Courier New"/>
          <w:sz w:val="20"/>
        </w:rPr>
        <w:t>[1, 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6]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MergeSortedArrays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Example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int[] arr1 = {1, 3, 5, 7};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int[] arr2 = {2, 4, 6, 8};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Merging the two sorted arrays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int[] mergedArray = mergeArrays(arr1, arr2);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Output the result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System.out.println("Merged sorted array: " + Arrays.toString(mergedArray));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int[] mergeArrays(int[] arr1, int[] arr2)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n1 = arr1.length;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n2 = arr2.length;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int[] mergedArray = new int[n1 + n2];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i = 0, j = 0, k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Merge the arrays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while (i &lt; n1 &amp;&amp; j &lt; n2)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(arr1[i] &lt;= arr2[j])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mergedArray[k] = arr1[i];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mergedArray[k] = arr2[j];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j++;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k++;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Copy remaining elements of arr1, if any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while (i &lt; n1)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mergedArray[k] = arr1[i];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k++;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Copy remaining elements of arr2, if any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while (j &lt; n2)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mergedArray[k] = arr2[j];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j++;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k++;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mergedArray;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27.</w:t>
      </w:r>
      <w:r>
        <w:rPr>
          <w:b/>
          <w:sz w:val="27"/>
        </w:rPr>
        <w:t>Check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if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Two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Strings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are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Rotation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Each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Other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7"/>
        </w:numPr>
        <w:tabs>
          <w:tab w:val="left" w:pos="827"/>
          <w:tab w:val="left" w:pos="828"/>
        </w:tabs>
        <w:spacing w:before="0" w:after="0" w:line="240" w:lineRule="auto"/>
        <w:ind w:left="827" w:right="67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if two</w:t>
      </w:r>
      <w:r>
        <w:rPr>
          <w:spacing w:val="-58"/>
          <w:sz w:val="24"/>
        </w:rPr>
        <w:t xml:space="preserve"> </w:t>
      </w:r>
      <w:r>
        <w:rPr>
          <w:sz w:val="24"/>
        </w:rPr>
        <w:t>strings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rotations of each other.</w:t>
      </w:r>
    </w:p>
    <w:p>
      <w:pPr>
        <w:pStyle w:val="13"/>
        <w:numPr>
          <w:ilvl w:val="0"/>
          <w:numId w:val="2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Two strings.</w:t>
      </w:r>
    </w:p>
    <w:p>
      <w:pPr>
        <w:pStyle w:val="13"/>
        <w:numPr>
          <w:ilvl w:val="0"/>
          <w:numId w:val="27"/>
        </w:numPr>
        <w:tabs>
          <w:tab w:val="left" w:pos="827"/>
          <w:tab w:val="left" w:pos="828"/>
        </w:tabs>
        <w:spacing w:before="0" w:after="0" w:line="240" w:lineRule="auto"/>
        <w:ind w:left="827" w:right="104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 "Rotation"</w:t>
      </w:r>
      <w:r>
        <w:rPr>
          <w:spacing w:val="-3"/>
          <w:sz w:val="24"/>
        </w:rPr>
        <w:t xml:space="preserve"> </w:t>
      </w:r>
      <w:r>
        <w:rPr>
          <w:sz w:val="24"/>
        </w:rPr>
        <w:t>if one</w:t>
      </w:r>
      <w:r>
        <w:rPr>
          <w:spacing w:val="-3"/>
          <w:sz w:val="24"/>
        </w:rPr>
        <w:t xml:space="preserve"> </w:t>
      </w:r>
      <w:r>
        <w:rPr>
          <w:sz w:val="24"/>
        </w:rPr>
        <w:t>string is a</w:t>
      </w:r>
      <w:r>
        <w:rPr>
          <w:spacing w:val="-2"/>
          <w:sz w:val="24"/>
        </w:rPr>
        <w:t xml:space="preserve"> </w:t>
      </w:r>
      <w:r>
        <w:rPr>
          <w:sz w:val="24"/>
        </w:rPr>
        <w:t>rotation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other,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print "Not Rotation".</w:t>
      </w:r>
    </w:p>
    <w:p>
      <w:pPr>
        <w:pStyle w:val="13"/>
        <w:numPr>
          <w:ilvl w:val="0"/>
          <w:numId w:val="2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7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"ABCD"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"CDAB"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Rotation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StringRotationChecker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Read input strings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first string: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str1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second string: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str2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Check if the second string is a rotation of the first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(areRotations(str1, str2))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System.out.println("Rotation");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System.out.println("Not Rotation");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boolean areRotations(String str1, String str2)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Check if lengths of the strings are equal and str2 is a substring of str1 concatenated with itself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str1.length() == str2.length() &amp;&amp; (str1 + str1).contains(str2);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28.</w:t>
      </w:r>
      <w:r>
        <w:rPr>
          <w:b/>
          <w:sz w:val="27"/>
        </w:rPr>
        <w:t>Fibonacci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Series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Recursion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8"/>
        </w:numPr>
        <w:tabs>
          <w:tab w:val="left" w:pos="827"/>
          <w:tab w:val="left" w:pos="828"/>
        </w:tabs>
        <w:spacing w:before="0" w:after="0" w:line="284" w:lineRule="exact"/>
        <w:ind w:left="827" w:right="0" w:hanging="361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Write 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 to</w:t>
      </w:r>
      <w:r>
        <w:rPr>
          <w:spacing w:val="-1"/>
          <w:sz w:val="24"/>
        </w:rPr>
        <w:t xml:space="preserve"> </w:t>
      </w:r>
      <w:r>
        <w:rPr>
          <w:sz w:val="24"/>
        </w:rPr>
        <w:t>print 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rFonts w:ascii="Courier New" w:hAnsi="Courier New"/>
          <w:sz w:val="20"/>
        </w:rPr>
        <w:t>n</w:t>
      </w:r>
    </w:p>
    <w:p>
      <w:pPr>
        <w:pStyle w:val="13"/>
        <w:spacing w:line="276" w:lineRule="exact"/>
        <w:ind w:left="827"/>
        <w:rPr>
          <w:sz w:val="24"/>
        </w:rPr>
      </w:pPr>
      <w:r>
        <w:rPr>
          <w:sz w:val="24"/>
        </w:rPr>
        <w:t>Fibonacci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recursion.</w:t>
      </w:r>
    </w:p>
    <w:p>
      <w:pPr>
        <w:pStyle w:val="13"/>
        <w:numPr>
          <w:ilvl w:val="0"/>
          <w:numId w:val="28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</w:t>
      </w:r>
      <w:r>
        <w:rPr>
          <w:sz w:val="24"/>
        </w:rPr>
        <w:t>.</w:t>
      </w:r>
    </w:p>
    <w:p>
      <w:pPr>
        <w:pStyle w:val="13"/>
        <w:numPr>
          <w:ilvl w:val="0"/>
          <w:numId w:val="28"/>
        </w:numPr>
        <w:tabs>
          <w:tab w:val="left" w:pos="827"/>
          <w:tab w:val="left" w:pos="828"/>
        </w:tabs>
        <w:spacing w:before="1" w:after="0" w:line="284" w:lineRule="exact"/>
        <w:ind w:left="827" w:right="0" w:hanging="361"/>
        <w:jc w:val="left"/>
        <w:rPr>
          <w:sz w:val="24"/>
        </w:rPr>
      </w:pPr>
      <w:r>
        <w:rPr>
          <w:b/>
          <w:spacing w:val="-1"/>
          <w:sz w:val="24"/>
        </w:rPr>
        <w:t xml:space="preserve">Output: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Fibonacci numbers.</w:t>
      </w:r>
    </w:p>
    <w:p>
      <w:pPr>
        <w:pStyle w:val="13"/>
        <w:numPr>
          <w:ilvl w:val="0"/>
          <w:numId w:val="23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spacing w:line="283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sz w:val="24"/>
        </w:rPr>
        <w:t xml:space="preserve">Input: </w:t>
      </w:r>
      <w:r>
        <w:rPr>
          <w:rFonts w:ascii="Courier New"/>
          <w:sz w:val="20"/>
        </w:rPr>
        <w:t>7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 xml:space="preserve">Output: </w:t>
      </w:r>
      <w:r>
        <w:rPr>
          <w:rFonts w:ascii="Courier New"/>
          <w:sz w:val="20"/>
        </w:rPr>
        <w:t>[0, 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8]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FibonacciRecursion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Read input value for 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the number of Fibonacci numbers to print: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Print the first n Fibonacci numbers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System.out.println("The first " + n + " Fibonacci numbers are:");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0; i &lt;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System.out.print(fibonacci(i)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int fibonacci(int 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(n &lt;=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fibonacci(n - 1) + fibonacci(n - 2);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29.</w:t>
      </w:r>
      <w:r>
        <w:rPr>
          <w:b/>
          <w:sz w:val="27"/>
        </w:rPr>
        <w:t>Check if a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Number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Perfect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29"/>
        </w:numPr>
        <w:tabs>
          <w:tab w:val="left" w:pos="827"/>
          <w:tab w:val="left" w:pos="828"/>
        </w:tabs>
        <w:spacing w:before="0" w:after="0" w:line="240" w:lineRule="auto"/>
        <w:ind w:left="827" w:right="332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Java program to check if a given</w:t>
      </w:r>
      <w:r>
        <w:rPr>
          <w:spacing w:val="-57"/>
          <w:sz w:val="24"/>
        </w:rPr>
        <w:t xml:space="preserve"> </w:t>
      </w:r>
      <w:r>
        <w:rPr>
          <w:sz w:val="24"/>
        </w:rPr>
        <w:t>number is a perfect number. A perfect number is a</w:t>
      </w:r>
      <w:r>
        <w:rPr>
          <w:spacing w:val="1"/>
          <w:sz w:val="24"/>
        </w:rPr>
        <w:t xml:space="preserve"> </w:t>
      </w:r>
      <w:r>
        <w:rPr>
          <w:sz w:val="24"/>
        </w:rPr>
        <w:t>positive integer that is equal to the sum of its proper</w:t>
      </w:r>
      <w:r>
        <w:rPr>
          <w:spacing w:val="1"/>
          <w:sz w:val="24"/>
        </w:rPr>
        <w:t xml:space="preserve"> </w:t>
      </w:r>
      <w:r>
        <w:rPr>
          <w:sz w:val="24"/>
        </w:rPr>
        <w:t>divisors,</w:t>
      </w:r>
      <w:r>
        <w:rPr>
          <w:spacing w:val="-1"/>
          <w:sz w:val="24"/>
        </w:rPr>
        <w:t xml:space="preserve"> </w:t>
      </w:r>
      <w:r>
        <w:rPr>
          <w:sz w:val="24"/>
        </w:rPr>
        <w:t>excluding itself.</w:t>
      </w:r>
    </w:p>
    <w:p>
      <w:pPr>
        <w:pStyle w:val="13"/>
        <w:numPr>
          <w:ilvl w:val="0"/>
          <w:numId w:val="29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29"/>
        </w:numPr>
        <w:tabs>
          <w:tab w:val="left" w:pos="827"/>
          <w:tab w:val="left" w:pos="828"/>
        </w:tabs>
        <w:spacing w:before="0" w:after="0" w:line="240" w:lineRule="auto"/>
        <w:ind w:left="827" w:right="859" w:hanging="360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"Perfect</w:t>
      </w:r>
      <w:r>
        <w:rPr>
          <w:spacing w:val="-1"/>
          <w:sz w:val="24"/>
        </w:rPr>
        <w:t xml:space="preserve"> </w:t>
      </w:r>
      <w:r>
        <w:rPr>
          <w:sz w:val="24"/>
        </w:rPr>
        <w:t>Number"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perfect,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"Not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Number".</w:t>
      </w:r>
    </w:p>
    <w:p>
      <w:pPr>
        <w:pStyle w:val="13"/>
        <w:numPr>
          <w:ilvl w:val="0"/>
          <w:numId w:val="29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Example:</w:t>
      </w:r>
    </w:p>
    <w:p>
      <w:pPr>
        <w:pStyle w:val="13"/>
        <w:numPr>
          <w:ilvl w:val="1"/>
          <w:numId w:val="29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sz w:val="24"/>
        </w:rPr>
        <w:t>Input: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28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Output: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Perfect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Number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PerfectNumberChecker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Read input value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a number: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number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Check if the number is a perfect number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(isPerfectNumber(number))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System.out.println("Perfect Number");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System.out.println("Not a Perfect Number");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boolean isPerfectNumber(int number)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(number &lt;=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false; // Perfect numbers are greater than 1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sum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Find all proper divisors and sum them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for (int i = 1; i &lt;= number / 2;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(number % i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sum += i;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Check if the sum of proper divisors equals the number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return sum == number;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ind w:left="107" w:right="98"/>
        <w:jc w:val="both"/>
        <w:rPr>
          <w:sz w:val="24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30. </w:t>
      </w:r>
      <w:r>
        <w:rPr>
          <w:sz w:val="24"/>
        </w:rPr>
        <w:t>Java program that</w:t>
      </w:r>
      <w:r>
        <w:rPr>
          <w:spacing w:val="1"/>
          <w:sz w:val="24"/>
        </w:rPr>
        <w:t xml:space="preserve"> </w:t>
      </w:r>
      <w:r>
        <w:rPr>
          <w:sz w:val="24"/>
        </w:rPr>
        <w:t>converts a given decimal number into its</w:t>
      </w:r>
      <w:r>
        <w:rPr>
          <w:spacing w:val="1"/>
          <w:sz w:val="24"/>
        </w:rPr>
        <w:t xml:space="preserve"> </w:t>
      </w:r>
      <w:r>
        <w:rPr>
          <w:sz w:val="24"/>
        </w:rPr>
        <w:t>binary and octal equivalents. The program also includes input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-2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spacing w:before="1"/>
        <w:ind w:left="107"/>
        <w:jc w:val="both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30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Number: 15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72" w:lineRule="exact"/>
        <w:ind w:left="2268" w:right="0" w:hanging="361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1111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40" w:lineRule="auto"/>
        <w:ind w:left="2268" w:right="0" w:hanging="361"/>
        <w:jc w:val="left"/>
        <w:rPr>
          <w:sz w:val="24"/>
        </w:rPr>
      </w:pPr>
      <w:r>
        <w:rPr>
          <w:sz w:val="24"/>
        </w:rPr>
        <w:t>Octal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=</w:t>
      </w:r>
      <w:r>
        <w:rPr>
          <w:spacing w:val="-2"/>
          <w:sz w:val="24"/>
        </w:rPr>
        <w:t xml:space="preserve"> </w:t>
      </w:r>
      <w:r>
        <w:rPr>
          <w:sz w:val="24"/>
        </w:rPr>
        <w:t>17</w:t>
      </w:r>
    </w:p>
    <w:p>
      <w:pPr>
        <w:pStyle w:val="13"/>
        <w:numPr>
          <w:ilvl w:val="0"/>
          <w:numId w:val="30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Number: 0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72" w:lineRule="exact"/>
        <w:ind w:left="2268" w:right="0" w:hanging="361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40" w:lineRule="auto"/>
        <w:ind w:left="2268" w:right="0" w:hanging="361"/>
        <w:jc w:val="left"/>
        <w:rPr>
          <w:sz w:val="24"/>
        </w:rPr>
      </w:pPr>
      <w:r>
        <w:rPr>
          <w:sz w:val="24"/>
        </w:rPr>
        <w:t>Octal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0"/>
          <w:numId w:val="30"/>
        </w:numPr>
        <w:tabs>
          <w:tab w:val="left" w:pos="828"/>
        </w:tabs>
        <w:spacing w:before="1" w:after="0" w:line="275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79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Number: 255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72" w:lineRule="exact"/>
        <w:ind w:left="2268" w:right="0" w:hanging="361"/>
        <w:jc w:val="left"/>
        <w:rPr>
          <w:sz w:val="24"/>
        </w:rPr>
      </w:pP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Number =</w:t>
      </w:r>
      <w:r>
        <w:rPr>
          <w:spacing w:val="-2"/>
          <w:sz w:val="24"/>
        </w:rPr>
        <w:t xml:space="preserve"> </w:t>
      </w:r>
      <w:r>
        <w:rPr>
          <w:sz w:val="24"/>
        </w:rPr>
        <w:t>11111111</w:t>
      </w:r>
    </w:p>
    <w:p>
      <w:pPr>
        <w:pStyle w:val="13"/>
        <w:numPr>
          <w:ilvl w:val="2"/>
          <w:numId w:val="30"/>
        </w:numPr>
        <w:tabs>
          <w:tab w:val="left" w:pos="2268"/>
          <w:tab w:val="left" w:pos="2269"/>
        </w:tabs>
        <w:spacing w:before="0" w:after="0" w:line="240" w:lineRule="auto"/>
        <w:ind w:left="2268" w:right="0" w:hanging="361"/>
        <w:jc w:val="left"/>
        <w:rPr>
          <w:sz w:val="24"/>
        </w:rPr>
      </w:pPr>
      <w:r>
        <w:rPr>
          <w:sz w:val="24"/>
        </w:rPr>
        <w:t>Octal</w:t>
      </w:r>
      <w:r>
        <w:rPr>
          <w:spacing w:val="-1"/>
          <w:sz w:val="24"/>
        </w:rPr>
        <w:t xml:space="preserve"> </w:t>
      </w:r>
      <w:r>
        <w:rPr>
          <w:sz w:val="24"/>
        </w:rPr>
        <w:t>Number =</w:t>
      </w:r>
      <w:r>
        <w:rPr>
          <w:spacing w:val="-2"/>
          <w:sz w:val="24"/>
        </w:rPr>
        <w:t xml:space="preserve"> </w:t>
      </w:r>
      <w:r>
        <w:rPr>
          <w:sz w:val="24"/>
        </w:rPr>
        <w:t>377</w:t>
      </w:r>
    </w:p>
    <w:p>
      <w:pPr>
        <w:pStyle w:val="13"/>
        <w:numPr>
          <w:ilvl w:val="0"/>
          <w:numId w:val="30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2"/>
          <w:sz w:val="24"/>
        </w:rPr>
        <w:t xml:space="preserve"> </w:t>
      </w:r>
      <w:r>
        <w:rPr>
          <w:sz w:val="24"/>
        </w:rPr>
        <w:t>-10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Please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non-negative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3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5:</w:t>
      </w:r>
    </w:p>
    <w:p>
      <w:pPr>
        <w:pStyle w:val="13"/>
        <w:numPr>
          <w:ilvl w:val="1"/>
          <w:numId w:val="3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Number:</w:t>
      </w:r>
      <w:r>
        <w:rPr>
          <w:spacing w:val="1"/>
          <w:sz w:val="24"/>
        </w:rPr>
        <w:t xml:space="preserve"> </w:t>
      </w:r>
      <w:r>
        <w:rPr>
          <w:sz w:val="24"/>
        </w:rPr>
        <w:t>abc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input.</w:t>
      </w:r>
      <w:r>
        <w:rPr>
          <w:spacing w:val="-1"/>
          <w:sz w:val="24"/>
        </w:rPr>
        <w:t xml:space="preserve"> </w:t>
      </w:r>
      <w:r>
        <w:rPr>
          <w:sz w:val="24"/>
        </w:rPr>
        <w:t>Please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57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DecimalConverter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Read input value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a non-negative decimal number: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while (!scanner.hasNextInt())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System.out.println("Invalid input. Please enter a non-negative integer.");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scanner.next(); // Consume the invalid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System.out.print("Enter a non-negative decimal number: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int decimalNumber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Validate the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if (decimalNumber &lt;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System.out.println("Invalid input. Please enter a non-negative integer.");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Convert to binary and octal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binaryNumber = Integer.toBinaryString(decimalNumber);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String octalNumber = Integer.toOctalString(decimalNumber);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// Output the results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System.out.println("Binary Number = " + binaryNumber);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System.out.println("Octal Number = " + octalNumber);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31.</w:t>
      </w:r>
      <w:r>
        <w:rPr>
          <w:b/>
          <w:sz w:val="27"/>
        </w:rPr>
        <w:t>Student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Grade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Calculation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31"/>
        </w:numPr>
        <w:tabs>
          <w:tab w:val="left" w:pos="827"/>
          <w:tab w:val="left" w:pos="828"/>
        </w:tabs>
        <w:spacing w:before="0" w:after="0" w:line="240" w:lineRule="auto"/>
        <w:ind w:left="827" w:right="182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program that takes the marks of</w:t>
      </w:r>
      <w:r>
        <w:rPr>
          <w:spacing w:val="1"/>
          <w:sz w:val="24"/>
        </w:rPr>
        <w:t xml:space="preserve"> </w:t>
      </w: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subjects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total,</w:t>
      </w:r>
      <w:r>
        <w:rPr>
          <w:spacing w:val="-2"/>
          <w:sz w:val="24"/>
        </w:rPr>
        <w:t xml:space="preserve"> </w:t>
      </w:r>
      <w:r>
        <w:rPr>
          <w:sz w:val="24"/>
        </w:rPr>
        <w:t>average,</w:t>
      </w:r>
      <w:r>
        <w:rPr>
          <w:spacing w:val="-3"/>
          <w:sz w:val="24"/>
        </w:rPr>
        <w:t xml:space="preserve"> </w:t>
      </w:r>
      <w:r>
        <w:rPr>
          <w:sz w:val="24"/>
        </w:rPr>
        <w:t>and grade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of a student. </w:t>
      </w:r>
      <w:r>
        <w:rPr>
          <w:sz w:val="24"/>
        </w:rPr>
        <w:t xml:space="preserve">The grade is determined as follows: </w:t>
      </w:r>
      <w:r>
        <w:rPr>
          <w:rFonts w:ascii="Courier New" w:hAnsi="Courier New"/>
          <w:sz w:val="20"/>
        </w:rPr>
        <w:t xml:space="preserve">A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average </w:t>
      </w:r>
      <w:r>
        <w:rPr>
          <w:sz w:val="24"/>
        </w:rPr>
        <w:t xml:space="preserve">&gt;= 90, </w:t>
      </w:r>
      <w:r>
        <w:rPr>
          <w:rFonts w:ascii="Courier New" w:hAnsi="Courier New"/>
          <w:sz w:val="20"/>
        </w:rPr>
        <w:t xml:space="preserve">B </w:t>
      </w:r>
      <w:r>
        <w:rPr>
          <w:sz w:val="24"/>
        </w:rPr>
        <w:t xml:space="preserve">for average &gt;= 80 and &lt; 90, </w:t>
      </w:r>
      <w:r>
        <w:rPr>
          <w:rFonts w:ascii="Courier New" w:hAnsi="Courier New"/>
          <w:sz w:val="20"/>
        </w:rPr>
        <w:t xml:space="preserve">C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average </w:t>
      </w:r>
      <w:r>
        <w:rPr>
          <w:sz w:val="24"/>
        </w:rPr>
        <w:t xml:space="preserve">&gt;= 70 and &lt; 80, </w:t>
      </w:r>
      <w:r>
        <w:rPr>
          <w:rFonts w:ascii="Courier New" w:hAnsi="Courier New"/>
          <w:sz w:val="20"/>
        </w:rPr>
        <w:t xml:space="preserve">D </w:t>
      </w:r>
      <w:r>
        <w:rPr>
          <w:sz w:val="24"/>
        </w:rPr>
        <w:t>for average &gt;= 60 and &lt; 70,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rFonts w:ascii="Courier New" w:hAnsi="Courier New"/>
          <w:sz w:val="20"/>
        </w:rPr>
        <w:t>F</w:t>
      </w:r>
      <w:r>
        <w:rPr>
          <w:rFonts w:ascii="Courier New" w:hAnsi="Courier New"/>
          <w:spacing w:val="-59"/>
          <w:sz w:val="20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&lt;</w:t>
      </w:r>
      <w:r>
        <w:rPr>
          <w:spacing w:val="-1"/>
          <w:sz w:val="24"/>
        </w:rPr>
        <w:t xml:space="preserve"> </w:t>
      </w:r>
      <w:r>
        <w:rPr>
          <w:sz w:val="24"/>
        </w:rPr>
        <w:t>60.</w:t>
      </w:r>
    </w:p>
    <w:p>
      <w:pPr>
        <w:pStyle w:val="13"/>
        <w:numPr>
          <w:ilvl w:val="0"/>
          <w:numId w:val="31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1"/>
          <w:numId w:val="31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Marks:</w:t>
      </w:r>
      <w:r>
        <w:rPr>
          <w:spacing w:val="-1"/>
          <w:sz w:val="24"/>
        </w:rPr>
        <w:t xml:space="preserve"> </w:t>
      </w:r>
      <w:r>
        <w:rPr>
          <w:sz w:val="24"/>
        </w:rPr>
        <w:t>95,</w:t>
      </w:r>
      <w:r>
        <w:rPr>
          <w:spacing w:val="-1"/>
          <w:sz w:val="24"/>
        </w:rPr>
        <w:t xml:space="preserve"> </w:t>
      </w:r>
      <w:r>
        <w:rPr>
          <w:sz w:val="24"/>
        </w:rPr>
        <w:t>92,</w:t>
      </w:r>
      <w:r>
        <w:rPr>
          <w:spacing w:val="-1"/>
          <w:sz w:val="24"/>
        </w:rPr>
        <w:t xml:space="preserve"> </w:t>
      </w:r>
      <w:r>
        <w:rPr>
          <w:sz w:val="24"/>
        </w:rPr>
        <w:t>88,</w:t>
      </w:r>
      <w:r>
        <w:rPr>
          <w:spacing w:val="-1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91</w:t>
      </w:r>
      <w:r>
        <w:rPr>
          <w:spacing w:val="-1"/>
          <w:sz w:val="24"/>
        </w:rPr>
        <w:t xml:space="preserve"> </w:t>
      </w:r>
      <w:r>
        <w:rPr>
          <w:sz w:val="24"/>
        </w:rPr>
        <w:t>(Expected Grade:</w:t>
      </w:r>
      <w:r>
        <w:rPr>
          <w:spacing w:val="-1"/>
          <w:sz w:val="24"/>
        </w:rPr>
        <w:t xml:space="preserve"> </w:t>
      </w:r>
      <w:r>
        <w:rPr>
          <w:sz w:val="24"/>
        </w:rPr>
        <w:t>A)</w:t>
      </w:r>
    </w:p>
    <w:p>
      <w:pPr>
        <w:pStyle w:val="13"/>
        <w:numPr>
          <w:ilvl w:val="1"/>
          <w:numId w:val="31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Marks:</w:t>
      </w:r>
      <w:r>
        <w:rPr>
          <w:spacing w:val="-1"/>
          <w:sz w:val="24"/>
        </w:rPr>
        <w:t xml:space="preserve"> </w:t>
      </w:r>
      <w:r>
        <w:rPr>
          <w:sz w:val="24"/>
        </w:rPr>
        <w:t>75,</w:t>
      </w:r>
      <w:r>
        <w:rPr>
          <w:spacing w:val="-1"/>
          <w:sz w:val="24"/>
        </w:rPr>
        <w:t xml:space="preserve"> </w:t>
      </w:r>
      <w:r>
        <w:rPr>
          <w:sz w:val="24"/>
        </w:rPr>
        <w:t>80,</w:t>
      </w:r>
      <w:r>
        <w:rPr>
          <w:spacing w:val="-1"/>
          <w:sz w:val="24"/>
        </w:rPr>
        <w:t xml:space="preserve"> </w:t>
      </w:r>
      <w:r>
        <w:rPr>
          <w:sz w:val="24"/>
        </w:rPr>
        <w:t>72,</w:t>
      </w:r>
      <w:r>
        <w:rPr>
          <w:spacing w:val="-1"/>
          <w:sz w:val="24"/>
        </w:rPr>
        <w:t xml:space="preserve"> </w:t>
      </w:r>
      <w:r>
        <w:rPr>
          <w:sz w:val="24"/>
        </w:rPr>
        <w:t>68,</w:t>
      </w:r>
      <w:r>
        <w:rPr>
          <w:spacing w:val="-1"/>
          <w:sz w:val="24"/>
        </w:rPr>
        <w:t xml:space="preserve"> </w:t>
      </w:r>
      <w:r>
        <w:rPr>
          <w:sz w:val="24"/>
        </w:rPr>
        <w:t>74</w:t>
      </w:r>
      <w:r>
        <w:rPr>
          <w:spacing w:val="-1"/>
          <w:sz w:val="24"/>
        </w:rPr>
        <w:t xml:space="preserve"> </w:t>
      </w:r>
      <w:r>
        <w:rPr>
          <w:sz w:val="24"/>
        </w:rPr>
        <w:t>(Expected Grade:</w:t>
      </w:r>
      <w:r>
        <w:rPr>
          <w:spacing w:val="-1"/>
          <w:sz w:val="24"/>
        </w:rPr>
        <w:t xml:space="preserve"> </w:t>
      </w:r>
      <w:r>
        <w:rPr>
          <w:sz w:val="24"/>
        </w:rPr>
        <w:t>C)</w:t>
      </w:r>
    </w:p>
    <w:p>
      <w:pPr>
        <w:pStyle w:val="13"/>
        <w:numPr>
          <w:ilvl w:val="1"/>
          <w:numId w:val="31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Marks:</w:t>
      </w:r>
      <w:r>
        <w:rPr>
          <w:spacing w:val="-2"/>
          <w:sz w:val="24"/>
        </w:rPr>
        <w:t xml:space="preserve"> </w:t>
      </w:r>
      <w:r>
        <w:rPr>
          <w:sz w:val="24"/>
        </w:rPr>
        <w:t>60,</w:t>
      </w:r>
      <w:r>
        <w:rPr>
          <w:spacing w:val="-1"/>
          <w:sz w:val="24"/>
        </w:rPr>
        <w:t xml:space="preserve"> </w:t>
      </w:r>
      <w:r>
        <w:rPr>
          <w:sz w:val="24"/>
        </w:rPr>
        <w:t>59,</w:t>
      </w:r>
      <w:r>
        <w:rPr>
          <w:spacing w:val="-1"/>
          <w:sz w:val="24"/>
        </w:rPr>
        <w:t xml:space="preserve"> </w:t>
      </w:r>
      <w:r>
        <w:rPr>
          <w:sz w:val="24"/>
        </w:rPr>
        <w:t>62,</w:t>
      </w:r>
      <w:r>
        <w:rPr>
          <w:spacing w:val="-1"/>
          <w:sz w:val="24"/>
        </w:rPr>
        <w:t xml:space="preserve"> </w:t>
      </w:r>
      <w:r>
        <w:rPr>
          <w:sz w:val="24"/>
        </w:rPr>
        <w:t>58,</w:t>
      </w:r>
      <w:r>
        <w:rPr>
          <w:spacing w:val="-1"/>
          <w:sz w:val="24"/>
        </w:rPr>
        <w:t xml:space="preserve"> </w:t>
      </w:r>
      <w:r>
        <w:rPr>
          <w:sz w:val="24"/>
        </w:rPr>
        <w:t>57</w:t>
      </w:r>
      <w:r>
        <w:rPr>
          <w:spacing w:val="-1"/>
          <w:sz w:val="24"/>
        </w:rPr>
        <w:t xml:space="preserve"> </w:t>
      </w:r>
      <w:r>
        <w:rPr>
          <w:sz w:val="24"/>
        </w:rPr>
        <w:t>(Expected Grade:</w:t>
      </w:r>
      <w:r>
        <w:rPr>
          <w:spacing w:val="-1"/>
          <w:sz w:val="24"/>
        </w:rPr>
        <w:t xml:space="preserve"> </w:t>
      </w:r>
      <w:r>
        <w:rPr>
          <w:sz w:val="24"/>
        </w:rPr>
        <w:t>F)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Marks:</w:t>
      </w:r>
      <w:r>
        <w:rPr>
          <w:spacing w:val="-1"/>
          <w:sz w:val="24"/>
        </w:rPr>
        <w:t xml:space="preserve"> </w:t>
      </w:r>
      <w:r>
        <w:rPr>
          <w:sz w:val="24"/>
        </w:rPr>
        <w:t>85,</w:t>
      </w:r>
      <w:r>
        <w:rPr>
          <w:spacing w:val="-1"/>
          <w:sz w:val="24"/>
        </w:rPr>
        <w:t xml:space="preserve"> </w:t>
      </w:r>
      <w:r>
        <w:rPr>
          <w:sz w:val="24"/>
        </w:rPr>
        <w:t>89,</w:t>
      </w:r>
      <w:r>
        <w:rPr>
          <w:spacing w:val="-1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87,</w:t>
      </w:r>
      <w:r>
        <w:rPr>
          <w:spacing w:val="-1"/>
          <w:sz w:val="24"/>
        </w:rPr>
        <w:t xml:space="preserve"> </w:t>
      </w:r>
      <w:r>
        <w:rPr>
          <w:sz w:val="24"/>
        </w:rPr>
        <w:t>84</w:t>
      </w:r>
      <w:r>
        <w:rPr>
          <w:spacing w:val="-1"/>
          <w:sz w:val="24"/>
        </w:rPr>
        <w:t xml:space="preserve"> </w:t>
      </w:r>
      <w:r>
        <w:rPr>
          <w:sz w:val="24"/>
        </w:rPr>
        <w:t>(Expected Grade:</w:t>
      </w:r>
      <w:r>
        <w:rPr>
          <w:spacing w:val="-1"/>
          <w:sz w:val="24"/>
        </w:rPr>
        <w:t xml:space="preserve"> </w:t>
      </w:r>
      <w:r>
        <w:rPr>
          <w:sz w:val="24"/>
        </w:rPr>
        <w:t>B)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StudentGradeCalculator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Create a Scanner object for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Array to store the marks of the five subjects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marks = new int[5];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Input marks for five subjects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marks for five subjects:");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5;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System.out.print("Subject " + (i + 1) + ":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marks[i]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Calculate total and average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total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mark : marks)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total += mark;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average = (double) total / marks.length;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Determine the grade based on the average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char grade;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(average &gt;= 90)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grade = 'A';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(average &gt;= 80)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grade = 'B';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(average &gt;= 70)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grade = 'C';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(average &gt;= 60)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grade = 'D';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grade = 'F';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Display the results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System.out.println("Total Marks: " + total);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System.out.println("Average Marks: " + average);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System.out.println("Grade: " + grade);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Close the scanner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32.</w:t>
      </w:r>
      <w:r>
        <w:rPr>
          <w:b/>
          <w:sz w:val="27"/>
        </w:rPr>
        <w:t>Electricity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Bill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Calculator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32"/>
        </w:numPr>
        <w:tabs>
          <w:tab w:val="left" w:pos="827"/>
          <w:tab w:val="left" w:pos="828"/>
        </w:tabs>
        <w:spacing w:before="0" w:after="0" w:line="240" w:lineRule="auto"/>
        <w:ind w:left="827" w:right="120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program to calculate the electricity</w:t>
      </w:r>
      <w:r>
        <w:rPr>
          <w:spacing w:val="-58"/>
          <w:sz w:val="24"/>
        </w:rPr>
        <w:t xml:space="preserve"> </w:t>
      </w:r>
      <w:r>
        <w:rPr>
          <w:sz w:val="24"/>
        </w:rPr>
        <w:t>bill based on the units consumed. The charges per unit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follows:</w:t>
      </w:r>
    </w:p>
    <w:p>
      <w:pPr>
        <w:pStyle w:val="13"/>
        <w:numPr>
          <w:ilvl w:val="1"/>
          <w:numId w:val="32"/>
        </w:numPr>
        <w:tabs>
          <w:tab w:val="left" w:pos="1549"/>
        </w:tabs>
        <w:spacing w:before="0" w:after="0" w:line="278" w:lineRule="exact"/>
        <w:ind w:left="1548" w:right="0" w:hanging="362"/>
        <w:jc w:val="left"/>
        <w:rPr>
          <w:sz w:val="24"/>
        </w:rPr>
      </w:pP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units: $1.50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>
      <w:pPr>
        <w:pStyle w:val="13"/>
        <w:numPr>
          <w:ilvl w:val="1"/>
          <w:numId w:val="3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1"/>
          <w:sz w:val="24"/>
        </w:rPr>
        <w:t xml:space="preserve"> </w:t>
      </w:r>
      <w:r>
        <w:rPr>
          <w:sz w:val="24"/>
        </w:rPr>
        <w:t>units: $2.00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</w:p>
    <w:p>
      <w:pPr>
        <w:pStyle w:val="13"/>
        <w:numPr>
          <w:ilvl w:val="1"/>
          <w:numId w:val="3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300 units: $3.00 per unit</w:t>
      </w:r>
    </w:p>
    <w:p>
      <w:pPr>
        <w:pStyle w:val="13"/>
        <w:numPr>
          <w:ilvl w:val="0"/>
          <w:numId w:val="32"/>
        </w:numPr>
        <w:tabs>
          <w:tab w:val="left" w:pos="827"/>
          <w:tab w:val="left" w:pos="828"/>
        </w:tabs>
        <w:spacing w:before="0" w:after="0" w:line="240" w:lineRule="auto"/>
        <w:ind w:left="827" w:right="286" w:hanging="360"/>
        <w:jc w:val="left"/>
        <w:rPr>
          <w:sz w:val="24"/>
        </w:rPr>
      </w:pPr>
      <w:r>
        <w:rPr>
          <w:sz w:val="24"/>
        </w:rPr>
        <w:t>Additionally, if the total bill exceeds $500, a surcharge</w:t>
      </w:r>
      <w:r>
        <w:rPr>
          <w:spacing w:val="-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is added.</w:t>
      </w:r>
    </w:p>
    <w:p>
      <w:pPr>
        <w:pStyle w:val="13"/>
        <w:numPr>
          <w:ilvl w:val="0"/>
          <w:numId w:val="3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0"/>
          <w:numId w:val="3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Consumed:</w:t>
      </w:r>
      <w:r>
        <w:rPr>
          <w:spacing w:val="-1"/>
          <w:sz w:val="24"/>
        </w:rPr>
        <w:t xml:space="preserve"> </w:t>
      </w:r>
      <w:r>
        <w:rPr>
          <w:sz w:val="24"/>
        </w:rPr>
        <w:t>150 (Expected</w:t>
      </w:r>
      <w:r>
        <w:rPr>
          <w:spacing w:val="-1"/>
          <w:sz w:val="24"/>
        </w:rPr>
        <w:t xml:space="preserve"> </w:t>
      </w:r>
      <w:r>
        <w:rPr>
          <w:sz w:val="24"/>
        </w:rPr>
        <w:t>Bill:</w:t>
      </w:r>
      <w:r>
        <w:rPr>
          <w:spacing w:val="-1"/>
          <w:sz w:val="24"/>
        </w:rPr>
        <w:t xml:space="preserve"> </w:t>
      </w:r>
      <w:r>
        <w:rPr>
          <w:sz w:val="24"/>
        </w:rPr>
        <w:t>$275)</w:t>
      </w:r>
    </w:p>
    <w:p>
      <w:pPr>
        <w:pStyle w:val="13"/>
        <w:numPr>
          <w:ilvl w:val="0"/>
          <w:numId w:val="33"/>
        </w:numPr>
        <w:tabs>
          <w:tab w:val="left" w:pos="1549"/>
        </w:tabs>
        <w:spacing w:before="0" w:after="0" w:line="240" w:lineRule="auto"/>
        <w:ind w:left="1548" w:right="495" w:hanging="361"/>
        <w:jc w:val="left"/>
        <w:rPr>
          <w:sz w:val="24"/>
        </w:rPr>
      </w:pPr>
      <w:r>
        <w:rPr>
          <w:sz w:val="24"/>
        </w:rPr>
        <w:t>Units Consumed: 350 (Expected Bill: $675 +</w:t>
      </w:r>
      <w:r>
        <w:rPr>
          <w:spacing w:val="-58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surcharge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$742.50)</w:t>
      </w:r>
    </w:p>
    <w:p>
      <w:pPr>
        <w:pStyle w:val="13"/>
        <w:numPr>
          <w:ilvl w:val="0"/>
          <w:numId w:val="3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Units</w:t>
      </w:r>
      <w:r>
        <w:rPr>
          <w:spacing w:val="-1"/>
          <w:sz w:val="24"/>
        </w:rPr>
        <w:t xml:space="preserve"> </w:t>
      </w:r>
      <w:r>
        <w:rPr>
          <w:sz w:val="24"/>
        </w:rPr>
        <w:t>Consumed:</w:t>
      </w:r>
      <w:r>
        <w:rPr>
          <w:spacing w:val="-1"/>
          <w:sz w:val="24"/>
        </w:rPr>
        <w:t xml:space="preserve"> </w:t>
      </w:r>
      <w:r>
        <w:rPr>
          <w:sz w:val="24"/>
        </w:rPr>
        <w:t>90 (Expected</w:t>
      </w:r>
      <w:r>
        <w:rPr>
          <w:spacing w:val="-1"/>
          <w:sz w:val="24"/>
        </w:rPr>
        <w:t xml:space="preserve"> </w:t>
      </w:r>
      <w:r>
        <w:rPr>
          <w:sz w:val="24"/>
        </w:rPr>
        <w:t>Bill:</w:t>
      </w:r>
      <w:r>
        <w:rPr>
          <w:spacing w:val="-1"/>
          <w:sz w:val="24"/>
        </w:rPr>
        <w:t xml:space="preserve"> </w:t>
      </w:r>
      <w:r>
        <w:rPr>
          <w:sz w:val="24"/>
        </w:rPr>
        <w:t>$135)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Units Consumed: 600 (Expected Bill: $1500 +</w:t>
      </w:r>
      <w:r>
        <w:rPr>
          <w:spacing w:val="-58"/>
          <w:sz w:val="24"/>
        </w:rPr>
        <w:t xml:space="preserve"> </w:t>
      </w:r>
      <w:r>
        <w:rPr>
          <w:sz w:val="24"/>
        </w:rPr>
        <w:t>10%</w:t>
      </w:r>
      <w:r>
        <w:rPr>
          <w:spacing w:val="-1"/>
          <w:sz w:val="24"/>
        </w:rPr>
        <w:t xml:space="preserve"> </w:t>
      </w:r>
      <w:r>
        <w:rPr>
          <w:sz w:val="24"/>
        </w:rPr>
        <w:t>surcharge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$1650)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ElectricityBillCalculator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Create a Scanner object for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Input units consumed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the number of units consumed: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units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Calculate the bill based on the units consumed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bill = 0.0;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(units &lt;= 100)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bill = units * 1.50;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(units &lt;= 300)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bill = (100 * 1.50) + ((units - 100) * 2.00);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bill = (100 * 1.50) + (200 * 2.00) + ((units - 300) * 3.00);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Apply surcharge if bill exceeds $500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(bill &gt; 500)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bill += bill * 0.10;  // Adding 10% surcharge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Display the result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System.out.printf("Total Bill: $%.2f%n", bill);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Close the scanner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rtl w:val="0"/>
          <w:lang w:val="en-US"/>
        </w:rPr>
        <w:t>33.</w:t>
      </w:r>
      <w:r>
        <w:rPr>
          <w:b/>
          <w:sz w:val="27"/>
        </w:rPr>
        <w:t>Library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Management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System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34"/>
        </w:numPr>
        <w:tabs>
          <w:tab w:val="left" w:pos="827"/>
          <w:tab w:val="left" w:pos="828"/>
        </w:tabs>
        <w:spacing w:before="0" w:after="0" w:line="240" w:lineRule="auto"/>
        <w:ind w:left="827" w:right="134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program to manage a library</w:t>
      </w:r>
      <w:r>
        <w:rPr>
          <w:spacing w:val="1"/>
          <w:sz w:val="24"/>
        </w:rPr>
        <w:t xml:space="preserve"> </w:t>
      </w:r>
      <w:r>
        <w:rPr>
          <w:sz w:val="24"/>
        </w:rPr>
        <w:t>system. The system should track books, which have a</w:t>
      </w:r>
      <w:r>
        <w:rPr>
          <w:spacing w:val="1"/>
          <w:sz w:val="24"/>
        </w:rPr>
        <w:t xml:space="preserve"> </w:t>
      </w:r>
      <w:r>
        <w:rPr>
          <w:sz w:val="24"/>
        </w:rPr>
        <w:t>title,</w:t>
      </w:r>
      <w:r>
        <w:rPr>
          <w:spacing w:val="-2"/>
          <w:sz w:val="24"/>
        </w:rPr>
        <w:t xml:space="preserve"> </w:t>
      </w:r>
      <w:r>
        <w:rPr>
          <w:sz w:val="24"/>
        </w:rPr>
        <w:t>author,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status.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to borrow and return books, and it should ensure that</w:t>
      </w:r>
      <w:r>
        <w:rPr>
          <w:spacing w:val="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borrowed if 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checked</w:t>
      </w:r>
      <w:r>
        <w:rPr>
          <w:spacing w:val="2"/>
          <w:sz w:val="24"/>
        </w:rPr>
        <w:t xml:space="preserve"> </w:t>
      </w:r>
      <w:r>
        <w:rPr>
          <w:sz w:val="24"/>
        </w:rPr>
        <w:t>out.</w:t>
      </w:r>
    </w:p>
    <w:p>
      <w:pPr>
        <w:pStyle w:val="13"/>
        <w:numPr>
          <w:ilvl w:val="0"/>
          <w:numId w:val="34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1"/>
          <w:numId w:val="34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Borrow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that 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available.</w:t>
      </w:r>
    </w:p>
    <w:p>
      <w:pPr>
        <w:pStyle w:val="13"/>
        <w:numPr>
          <w:ilvl w:val="1"/>
          <w:numId w:val="34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Try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borrow a</w:t>
      </w:r>
      <w:r>
        <w:rPr>
          <w:spacing w:val="-3"/>
          <w:sz w:val="24"/>
        </w:rPr>
        <w:t xml:space="preserve"> </w:t>
      </w:r>
      <w:r>
        <w:rPr>
          <w:sz w:val="24"/>
        </w:rPr>
        <w:t>book that</w:t>
      </w:r>
      <w:r>
        <w:rPr>
          <w:spacing w:val="-1"/>
          <w:sz w:val="24"/>
        </w:rPr>
        <w:t xml:space="preserve"> </w:t>
      </w:r>
      <w:r>
        <w:rPr>
          <w:sz w:val="24"/>
        </w:rPr>
        <w:t>is already</w:t>
      </w:r>
      <w:r>
        <w:rPr>
          <w:spacing w:val="-1"/>
          <w:sz w:val="24"/>
        </w:rPr>
        <w:t xml:space="preserve"> </w:t>
      </w:r>
      <w:r>
        <w:rPr>
          <w:sz w:val="24"/>
        </w:rPr>
        <w:t>borrowed.</w:t>
      </w:r>
    </w:p>
    <w:p>
      <w:pPr>
        <w:pStyle w:val="13"/>
        <w:numPr>
          <w:ilvl w:val="1"/>
          <w:numId w:val="34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borrowed.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import java.util.ArrayList;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java.util.List;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Book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String title;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String author;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boolean isAvailable;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Book(String title, String author)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this.title = title;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this.author = author;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this.isAvailable = true; // Books are available by default when added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getTitle()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title;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getAuthor()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author;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boolean isAvailable()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isAvailable;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borrow()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(isAvailable)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isAvailable =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System.out.println("You have borrowed: " + title);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System.out.println("Sorry, the book \"" + title + "\" is already borrowed.");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returnBook()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(!isAvailable)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isAvailable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System.out.println("You have returned: " + title);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book \"" + title + "\" was not borrowed.");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toString()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title + " by " + author + " (Available: " + isAvailable + ")";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Library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List&lt;Book&gt; books;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Library()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books = new ArrayList&lt;&gt;();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addBook(Book book)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books.add(book);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System.out.println("Book added: " + book);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borrowBook(String title)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(Book book : books)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(book.getTitle().equalsIgnoreCase(title))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book.borrow();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System.out.println("Book with title \"" + title + "\" not found.");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returnBook(String title)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(Book book : books)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(book.getTitle().equalsIgnoreCase(title))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book.returnBook();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System.out.println("Book with title \"" + title + "\" not found.");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listAvailableBooks()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System.out.println("Available Books:");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(Book book : books)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(book.isAvailable())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System.out.println(book);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LibrarySystem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Library library = new Library();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Adding some books to the library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library.addBook(new Book("1984", "George Orwell"));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library.addBook(new Book("To Kill a Mockingbird", "Harper Lee"));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library.addBook(new Book("The Great Gatsby", "F. Scott Fitzgerald"));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(true)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System.out.println("\nLibrary System");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System.out.println("1. Borrow a book");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System.out.println("2. Return a book");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System.out.println("3. List available books");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System.out.println("4. Exit");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System.out.print("Choose an option: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choice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scanner.nextLine(); // Consume newline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switch (choice)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1: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System.out.print("Enter the title of the book to borrow: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String borrowTitle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library.borrowBook(borrowTitle);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2: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System.out.print("Enter the title of the book to return: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String returnTitle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library.returnBook(returnTitle);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3: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library.listAvailableBooks();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4: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System.out.println("Exiting the library system.");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default: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System.out.println("Invalid choice. Please try again.");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34.</w:t>
      </w:r>
      <w:r>
        <w:rPr>
          <w:b/>
          <w:sz w:val="27"/>
        </w:rPr>
        <w:t>Tax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Calculator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35"/>
        </w:numPr>
        <w:tabs>
          <w:tab w:val="left" w:pos="827"/>
          <w:tab w:val="left" w:pos="828"/>
        </w:tabs>
        <w:spacing w:before="0" w:after="0" w:line="240" w:lineRule="auto"/>
        <w:ind w:left="827" w:right="373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Write a program to calculate income tax</w:t>
      </w:r>
      <w:r>
        <w:rPr>
          <w:spacing w:val="-58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the following slab:</w:t>
      </w:r>
    </w:p>
    <w:p>
      <w:pPr>
        <w:pStyle w:val="13"/>
        <w:numPr>
          <w:ilvl w:val="1"/>
          <w:numId w:val="3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up to $10,000: No tax</w:t>
      </w:r>
    </w:p>
    <w:p>
      <w:pPr>
        <w:pStyle w:val="13"/>
        <w:spacing w:line="276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from $10,001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$20,000: 10%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</w:p>
    <w:p>
      <w:pPr>
        <w:pStyle w:val="13"/>
        <w:spacing w:line="276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from $20,001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$50,000: 20%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</w:p>
    <w:p>
      <w:pPr>
        <w:pStyle w:val="13"/>
        <w:numPr>
          <w:ilvl w:val="1"/>
          <w:numId w:val="3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sz w:val="24"/>
        </w:rPr>
        <w:t>Income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$50,000:</w:t>
      </w:r>
      <w:r>
        <w:rPr>
          <w:spacing w:val="-1"/>
          <w:sz w:val="24"/>
        </w:rPr>
        <w:t xml:space="preserve"> </w:t>
      </w:r>
      <w:r>
        <w:rPr>
          <w:sz w:val="24"/>
        </w:rPr>
        <w:t>30% tax</w:t>
      </w:r>
    </w:p>
    <w:p>
      <w:pPr>
        <w:pStyle w:val="13"/>
        <w:numPr>
          <w:ilvl w:val="0"/>
          <w:numId w:val="35"/>
        </w:numPr>
        <w:tabs>
          <w:tab w:val="left" w:pos="827"/>
          <w:tab w:val="left" w:pos="828"/>
        </w:tabs>
        <w:spacing w:before="0" w:after="0" w:line="240" w:lineRule="auto"/>
        <w:ind w:left="827" w:right="186" w:hanging="360"/>
        <w:jc w:val="left"/>
        <w:rPr>
          <w:sz w:val="24"/>
        </w:rPr>
      </w:pPr>
      <w:r>
        <w:rPr>
          <w:sz w:val="24"/>
        </w:rPr>
        <w:t>The program should take the user’s income as input and</w:t>
      </w:r>
      <w:r>
        <w:rPr>
          <w:spacing w:val="-58"/>
          <w:sz w:val="24"/>
        </w:rPr>
        <w:t xml:space="preserve"> </w:t>
      </w:r>
      <w:r>
        <w:rPr>
          <w:sz w:val="24"/>
        </w:rPr>
        <w:t>calculate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tax accordingly.</w:t>
      </w:r>
    </w:p>
    <w:p>
      <w:pPr>
        <w:pStyle w:val="13"/>
        <w:numPr>
          <w:ilvl w:val="0"/>
          <w:numId w:val="3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0"/>
          <w:numId w:val="36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Income:</w:t>
      </w:r>
      <w:r>
        <w:rPr>
          <w:spacing w:val="-2"/>
          <w:sz w:val="24"/>
        </w:rPr>
        <w:t xml:space="preserve"> </w:t>
      </w:r>
      <w:r>
        <w:rPr>
          <w:sz w:val="24"/>
        </w:rPr>
        <w:t>$9,000</w:t>
      </w:r>
      <w:r>
        <w:rPr>
          <w:spacing w:val="-1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Tax:</w:t>
      </w:r>
      <w:r>
        <w:rPr>
          <w:spacing w:val="-1"/>
          <w:sz w:val="24"/>
        </w:rPr>
        <w:t xml:space="preserve"> </w:t>
      </w:r>
      <w:r>
        <w:rPr>
          <w:sz w:val="24"/>
        </w:rPr>
        <w:t>$0)</w:t>
      </w:r>
    </w:p>
    <w:p>
      <w:pPr>
        <w:pStyle w:val="13"/>
        <w:numPr>
          <w:ilvl w:val="0"/>
          <w:numId w:val="36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Income:</w:t>
      </w:r>
      <w:r>
        <w:rPr>
          <w:spacing w:val="-2"/>
          <w:sz w:val="24"/>
        </w:rPr>
        <w:t xml:space="preserve"> </w:t>
      </w:r>
      <w:r>
        <w:rPr>
          <w:sz w:val="24"/>
        </w:rPr>
        <w:t>$15,000</w:t>
      </w:r>
      <w:r>
        <w:rPr>
          <w:spacing w:val="-1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Tax:</w:t>
      </w:r>
      <w:r>
        <w:rPr>
          <w:spacing w:val="-1"/>
          <w:sz w:val="24"/>
        </w:rPr>
        <w:t xml:space="preserve"> </w:t>
      </w:r>
      <w:r>
        <w:rPr>
          <w:sz w:val="24"/>
        </w:rPr>
        <w:t>$500)</w:t>
      </w:r>
    </w:p>
    <w:p>
      <w:pPr>
        <w:pStyle w:val="13"/>
        <w:numPr>
          <w:ilvl w:val="0"/>
          <w:numId w:val="36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Income:</w:t>
      </w:r>
      <w:r>
        <w:rPr>
          <w:spacing w:val="-2"/>
          <w:sz w:val="24"/>
        </w:rPr>
        <w:t xml:space="preserve"> </w:t>
      </w:r>
      <w:r>
        <w:rPr>
          <w:sz w:val="24"/>
        </w:rPr>
        <w:t>$35,000</w:t>
      </w:r>
      <w:r>
        <w:rPr>
          <w:spacing w:val="-1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Tax:</w:t>
      </w:r>
      <w:r>
        <w:rPr>
          <w:spacing w:val="-1"/>
          <w:sz w:val="24"/>
        </w:rPr>
        <w:t xml:space="preserve"> </w:t>
      </w:r>
      <w:r>
        <w:rPr>
          <w:sz w:val="24"/>
        </w:rPr>
        <w:t>$4,000)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left="1186" w:leftChars="0"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4.</w:t>
      </w:r>
      <w:r>
        <w:rPr>
          <w:spacing w:val="58"/>
          <w:sz w:val="24"/>
        </w:rPr>
        <w:t xml:space="preserve"> </w:t>
      </w:r>
      <w:r>
        <w:rPr>
          <w:sz w:val="24"/>
        </w:rPr>
        <w:t>Income:</w:t>
      </w:r>
      <w:r>
        <w:rPr>
          <w:spacing w:val="-1"/>
          <w:sz w:val="24"/>
        </w:rPr>
        <w:t xml:space="preserve"> </w:t>
      </w:r>
      <w:r>
        <w:rPr>
          <w:sz w:val="24"/>
        </w:rPr>
        <w:t>$70,000</w:t>
      </w:r>
      <w:r>
        <w:rPr>
          <w:spacing w:val="-1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Tax: $15,000)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IncomeTaxCalculator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Create a Scanner object for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Input the user's income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your income: $");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income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Calculate the tax based on the income slab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tax = calculateTax(income);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Display the result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System.out.printf("Your income tax is: $%.2f%n", tax);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Close the scanner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Method to calculate tax based on income slabs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double calculateTax(double income)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tax = 0.0;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(income &lt;= 10000)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No tax for income up to $10,000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tax = 0.0;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(income &lt;= 20000)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10% tax for income from $10,001 to $20,000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tax = (income - 10000) * 0.10;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(income &lt;= 50000)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20% tax for income from $20,001 to $50,000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tax = (10000 * 0.10) + (income - 20000) * 0.20;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30% tax for income above $50,000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tax = (10000 * 0.10) + (30000 * 0.20) + (income - 50000) * 0.30;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tax;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35.</w:t>
      </w:r>
      <w:r>
        <w:rPr>
          <w:b/>
          <w:sz w:val="27"/>
        </w:rPr>
        <w:t>Simple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ATM System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37"/>
        </w:numPr>
        <w:tabs>
          <w:tab w:val="left" w:pos="827"/>
          <w:tab w:val="left" w:pos="828"/>
        </w:tabs>
        <w:spacing w:before="0" w:after="0" w:line="240" w:lineRule="auto"/>
        <w:ind w:left="827" w:right="227" w:hanging="360"/>
        <w:jc w:val="left"/>
        <w:rPr>
          <w:sz w:val="24"/>
        </w:rPr>
      </w:pPr>
      <w:r>
        <w:rPr>
          <w:b/>
          <w:sz w:val="24"/>
        </w:rPr>
        <w:t>Description: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simple</w:t>
      </w:r>
      <w:r>
        <w:rPr>
          <w:spacing w:val="-2"/>
          <w:sz w:val="24"/>
        </w:rPr>
        <w:t xml:space="preserve"> </w:t>
      </w:r>
      <w:r>
        <w:rPr>
          <w:sz w:val="24"/>
        </w:rPr>
        <w:t>ATM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can check their balance, deposit money, and withdraw</w:t>
      </w:r>
      <w:r>
        <w:rPr>
          <w:spacing w:val="1"/>
          <w:sz w:val="24"/>
        </w:rPr>
        <w:t xml:space="preserve"> </w:t>
      </w:r>
      <w:r>
        <w:rPr>
          <w:sz w:val="24"/>
        </w:rPr>
        <w:t>money. The system should ensure that withdrawals do</w:t>
      </w:r>
      <w:r>
        <w:rPr>
          <w:spacing w:val="1"/>
          <w:sz w:val="24"/>
        </w:rPr>
        <w:t xml:space="preserve"> </w:t>
      </w:r>
      <w:r>
        <w:rPr>
          <w:sz w:val="24"/>
        </w:rPr>
        <w:t>not exceed the available balance and should update the</w:t>
      </w:r>
      <w:r>
        <w:rPr>
          <w:spacing w:val="1"/>
          <w:sz w:val="24"/>
        </w:rPr>
        <w:t xml:space="preserve"> </w:t>
      </w:r>
      <w:r>
        <w:rPr>
          <w:sz w:val="24"/>
        </w:rPr>
        <w:t>balance after each transaction.</w:t>
      </w:r>
    </w:p>
    <w:p>
      <w:pPr>
        <w:pStyle w:val="13"/>
        <w:numPr>
          <w:ilvl w:val="0"/>
          <w:numId w:val="37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1"/>
          <w:numId w:val="37"/>
        </w:numPr>
        <w:tabs>
          <w:tab w:val="left" w:pos="1549"/>
        </w:tabs>
        <w:spacing w:before="0" w:after="0" w:line="240" w:lineRule="auto"/>
        <w:ind w:left="1548" w:right="853" w:hanging="361"/>
        <w:jc w:val="left"/>
        <w:rPr>
          <w:sz w:val="24"/>
        </w:rPr>
      </w:pP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Balance:</w:t>
      </w:r>
      <w:r>
        <w:rPr>
          <w:spacing w:val="-5"/>
          <w:sz w:val="24"/>
        </w:rPr>
        <w:t xml:space="preserve"> </w:t>
      </w:r>
      <w:r>
        <w:rPr>
          <w:sz w:val="24"/>
        </w:rPr>
        <w:t>$5,000,</w:t>
      </w:r>
      <w:r>
        <w:rPr>
          <w:spacing w:val="-3"/>
          <w:sz w:val="24"/>
        </w:rPr>
        <w:t xml:space="preserve"> </w:t>
      </w:r>
      <w:r>
        <w:rPr>
          <w:sz w:val="24"/>
        </w:rPr>
        <w:t>Withdraw</w:t>
      </w:r>
      <w:r>
        <w:rPr>
          <w:spacing w:val="-4"/>
          <w:sz w:val="24"/>
        </w:rPr>
        <w:t xml:space="preserve"> </w:t>
      </w:r>
      <w:r>
        <w:rPr>
          <w:sz w:val="24"/>
        </w:rPr>
        <w:t>$1,000</w:t>
      </w:r>
      <w:r>
        <w:rPr>
          <w:spacing w:val="-57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Balance: $4,000)</w:t>
      </w:r>
    </w:p>
    <w:p>
      <w:pPr>
        <w:pStyle w:val="13"/>
        <w:numPr>
          <w:ilvl w:val="1"/>
          <w:numId w:val="37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Deposit</w:t>
      </w:r>
      <w:r>
        <w:rPr>
          <w:spacing w:val="-2"/>
          <w:sz w:val="24"/>
        </w:rPr>
        <w:t xml:space="preserve"> </w:t>
      </w:r>
      <w:r>
        <w:rPr>
          <w:sz w:val="24"/>
        </w:rPr>
        <w:t>$2,000</w:t>
      </w:r>
      <w:r>
        <w:rPr>
          <w:spacing w:val="-2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Balance:</w:t>
      </w:r>
      <w:r>
        <w:rPr>
          <w:spacing w:val="-2"/>
          <w:sz w:val="24"/>
        </w:rPr>
        <w:t xml:space="preserve"> </w:t>
      </w:r>
      <w:r>
        <w:rPr>
          <w:sz w:val="24"/>
        </w:rPr>
        <w:t>$6,000)</w:t>
      </w:r>
    </w:p>
    <w:p>
      <w:pPr>
        <w:pStyle w:val="13"/>
        <w:numPr>
          <w:ilvl w:val="1"/>
          <w:numId w:val="37"/>
        </w:numPr>
        <w:tabs>
          <w:tab w:val="left" w:pos="1549"/>
        </w:tabs>
        <w:spacing w:before="0" w:after="0" w:line="240" w:lineRule="auto"/>
        <w:ind w:left="1548" w:right="619" w:hanging="361"/>
        <w:jc w:val="left"/>
        <w:rPr>
          <w:sz w:val="24"/>
        </w:rPr>
      </w:pP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withdraw</w:t>
      </w:r>
      <w:r>
        <w:rPr>
          <w:spacing w:val="-4"/>
          <w:sz w:val="24"/>
        </w:rPr>
        <w:t xml:space="preserve"> </w:t>
      </w:r>
      <w:r>
        <w:rPr>
          <w:sz w:val="24"/>
        </w:rPr>
        <w:t>$10,000</w:t>
      </w:r>
      <w:r>
        <w:rPr>
          <w:spacing w:val="-2"/>
          <w:sz w:val="24"/>
        </w:rPr>
        <w:t xml:space="preserve"> </w:t>
      </w:r>
      <w:r>
        <w:rPr>
          <w:sz w:val="24"/>
        </w:rPr>
        <w:t>(Expected</w:t>
      </w:r>
      <w:r>
        <w:rPr>
          <w:spacing w:val="-3"/>
          <w:sz w:val="24"/>
        </w:rPr>
        <w:t xml:space="preserve"> </w:t>
      </w:r>
      <w:r>
        <w:rPr>
          <w:sz w:val="24"/>
        </w:rPr>
        <w:t>Output:</w:t>
      </w:r>
      <w:r>
        <w:rPr>
          <w:spacing w:val="-57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-1"/>
          <w:sz w:val="24"/>
        </w:rPr>
        <w:t xml:space="preserve"> </w:t>
      </w:r>
      <w:r>
        <w:rPr>
          <w:sz w:val="24"/>
        </w:rPr>
        <w:t>funds)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balance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ATM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balance;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ATM()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this.balance = 0.0;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getBalance()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balance;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deposit(double amount)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&gt;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balance +=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System.out.printf("Deposited: $%.2f%n", 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System.out.println("Deposit amount must be positive.");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withdraw(double amount)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&gt;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(amount &lt;=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balance -=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System.out.printf("Withdrew: $%.2f%n", 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System.out.println("Insufficient funds.");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System.out.println("Withdrawal amount must be positive.");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displayMenu()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System.out.println("\nATM Menu:");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System.out.println("1. Check Balance");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System.out.println("2. Deposit");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System.out.println("3. Withdraw");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System.out.println("4. Exit");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run()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(true)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displayMenu();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System.out.print("Enter choice (1-4):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choice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switch (choice)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1: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System.out.printf("Current Balance: $%.2f%n", getBalance());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2: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System.out.print("Enter deposit amount: $");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double depositAmount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deposit(depositAmount);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3: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System.out.print("Enter withdrawal amount: $");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double withdrawAmount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withdraw(withdrawAmount);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4: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System.out.println("Exiting...");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default: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System.out.println("Invalid choice. Please select a valid option.");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ATM atm = new ATM();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atm.run();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before="2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36.</w:t>
      </w:r>
      <w:r>
        <w:rPr>
          <w:b/>
          <w:sz w:val="27"/>
        </w:rPr>
        <w:t>Payroll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System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38"/>
        </w:numPr>
        <w:tabs>
          <w:tab w:val="left" w:pos="827"/>
          <w:tab w:val="left" w:pos="828"/>
        </w:tabs>
        <w:spacing w:before="0" w:after="0" w:line="240" w:lineRule="auto"/>
        <w:ind w:left="827" w:right="206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Develop a payroll system that calculates</w:t>
      </w:r>
      <w:r>
        <w:rPr>
          <w:spacing w:val="1"/>
          <w:sz w:val="24"/>
        </w:rPr>
        <w:t xml:space="preserve"> </w:t>
      </w:r>
      <w:r>
        <w:rPr>
          <w:sz w:val="24"/>
        </w:rPr>
        <w:t>the net salary of employees. The salary should include</w:t>
      </w:r>
      <w:r>
        <w:rPr>
          <w:spacing w:val="1"/>
          <w:sz w:val="24"/>
        </w:rPr>
        <w:t xml:space="preserve"> </w:t>
      </w:r>
      <w:r>
        <w:rPr>
          <w:sz w:val="24"/>
        </w:rPr>
        <w:t>base pay and various allowances (house rent allowance,</w:t>
      </w:r>
      <w:r>
        <w:rPr>
          <w:spacing w:val="-57"/>
          <w:sz w:val="24"/>
        </w:rPr>
        <w:t xml:space="preserve"> </w:t>
      </w:r>
      <w:r>
        <w:rPr>
          <w:sz w:val="24"/>
        </w:rPr>
        <w:t>dearness allowance) and deductions (tax, provident</w:t>
      </w:r>
      <w:r>
        <w:rPr>
          <w:spacing w:val="1"/>
          <w:sz w:val="24"/>
        </w:rPr>
        <w:t xml:space="preserve"> </w:t>
      </w:r>
      <w:r>
        <w:rPr>
          <w:sz w:val="24"/>
        </w:rPr>
        <w:t>fund). The allowances are a percentage of the base pay,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 deductions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fixed or</w:t>
      </w:r>
      <w:r>
        <w:rPr>
          <w:spacing w:val="-2"/>
          <w:sz w:val="24"/>
        </w:rPr>
        <w:t xml:space="preserve"> </w:t>
      </w:r>
      <w:r>
        <w:rPr>
          <w:sz w:val="24"/>
        </w:rPr>
        <w:t>percentage-based.</w:t>
      </w:r>
    </w:p>
    <w:p>
      <w:pPr>
        <w:pStyle w:val="13"/>
        <w:numPr>
          <w:ilvl w:val="0"/>
          <w:numId w:val="38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0"/>
          <w:numId w:val="39"/>
        </w:numPr>
        <w:ind w:left="1187"/>
        <w:rPr>
          <w:sz w:val="24"/>
        </w:rPr>
      </w:pP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Pay: $5,000,</w:t>
      </w:r>
      <w:r>
        <w:rPr>
          <w:spacing w:val="-1"/>
          <w:sz w:val="24"/>
        </w:rPr>
        <w:t xml:space="preserve"> </w:t>
      </w:r>
      <w:r>
        <w:rPr>
          <w:sz w:val="24"/>
        </w:rPr>
        <w:t>HRA: 20%,</w:t>
      </w:r>
      <w:r>
        <w:rPr>
          <w:spacing w:val="-1"/>
          <w:sz w:val="24"/>
        </w:rPr>
        <w:t xml:space="preserve"> </w:t>
      </w:r>
      <w:r>
        <w:rPr>
          <w:sz w:val="24"/>
        </w:rPr>
        <w:t>DA: 10%,</w:t>
      </w:r>
    </w:p>
    <w:p>
      <w:pPr>
        <w:pStyle w:val="13"/>
        <w:numPr>
          <w:numId w:val="0"/>
        </w:numPr>
        <w:ind w:firstLine="1428" w:firstLineChars="600"/>
        <w:rPr>
          <w:spacing w:val="1"/>
          <w:sz w:val="24"/>
        </w:rPr>
      </w:pPr>
      <w:r>
        <w:rPr>
          <w:spacing w:val="-1"/>
          <w:sz w:val="24"/>
        </w:rPr>
        <w:t xml:space="preserve"> </w:t>
      </w:r>
      <w:r>
        <w:rPr>
          <w:sz w:val="24"/>
        </w:rPr>
        <w:t>Tax:10%, PF: $500 (Expected Net Salary: $5,900)</w:t>
      </w:r>
      <w:r>
        <w:rPr>
          <w:spacing w:val="1"/>
          <w:sz w:val="24"/>
        </w:rPr>
        <w:t xml:space="preserve"> </w:t>
      </w:r>
    </w:p>
    <w:p>
      <w:pPr>
        <w:pStyle w:val="13"/>
        <w:numPr>
          <w:numId w:val="0"/>
        </w:numPr>
        <w:ind w:left="466" w:leftChars="0" w:right="268" w:rightChars="0" w:firstLine="720" w:firstLineChars="300"/>
        <w:rPr>
          <w:sz w:val="24"/>
        </w:rPr>
      </w:pPr>
      <w:r>
        <w:rPr>
          <w:rFonts w:hint="default"/>
          <w:sz w:val="24"/>
          <w:lang w:val="en-US"/>
        </w:rPr>
        <w:t xml:space="preserve">2. 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Pay:</w:t>
      </w:r>
      <w:r>
        <w:rPr>
          <w:spacing w:val="-2"/>
          <w:sz w:val="24"/>
        </w:rPr>
        <w:t xml:space="preserve"> </w:t>
      </w:r>
      <w:r>
        <w:rPr>
          <w:sz w:val="24"/>
        </w:rPr>
        <w:t>$10,000,</w:t>
      </w:r>
      <w:r>
        <w:rPr>
          <w:spacing w:val="-2"/>
          <w:sz w:val="24"/>
        </w:rPr>
        <w:t xml:space="preserve"> </w:t>
      </w:r>
      <w:r>
        <w:rPr>
          <w:sz w:val="24"/>
        </w:rPr>
        <w:t>HRA:</w:t>
      </w:r>
      <w:r>
        <w:rPr>
          <w:spacing w:val="-2"/>
          <w:sz w:val="24"/>
        </w:rPr>
        <w:t xml:space="preserve"> </w:t>
      </w:r>
      <w:r>
        <w:rPr>
          <w:sz w:val="24"/>
        </w:rPr>
        <w:t>25%,</w:t>
      </w:r>
      <w:r>
        <w:rPr>
          <w:spacing w:val="-2"/>
          <w:sz w:val="24"/>
        </w:rPr>
        <w:t xml:space="preserve"> </w:t>
      </w:r>
      <w:r>
        <w:rPr>
          <w:sz w:val="24"/>
        </w:rPr>
        <w:t>DA:</w:t>
      </w:r>
      <w:r>
        <w:rPr>
          <w:spacing w:val="-2"/>
          <w:sz w:val="24"/>
        </w:rPr>
        <w:t xml:space="preserve"> </w:t>
      </w:r>
      <w:r>
        <w:rPr>
          <w:sz w:val="24"/>
        </w:rPr>
        <w:t>15%,</w:t>
      </w:r>
    </w:p>
    <w:p>
      <w:pPr>
        <w:pStyle w:val="13"/>
        <w:numPr>
          <w:numId w:val="0"/>
        </w:numPr>
        <w:ind w:left="466" w:leftChars="0" w:right="268" w:rightChars="0"/>
        <w:rPr>
          <w:rFonts w:hint="default" w:ascii="Times New Roman" w:hAnsi="Times New Roman" w:eastAsia="Times New Roman" w:cs="Times New Roman"/>
          <w:lang w:val="en-US"/>
        </w:rPr>
      </w:pPr>
      <w:r>
        <w:rPr>
          <w:spacing w:val="-2"/>
          <w:sz w:val="24"/>
        </w:rPr>
        <w:t xml:space="preserve"> </w:t>
      </w:r>
      <w:r>
        <w:rPr>
          <w:rFonts w:hint="default"/>
          <w:spacing w:val="-2"/>
          <w:sz w:val="24"/>
          <w:lang w:val="en-US"/>
        </w:rPr>
        <w:t xml:space="preserve">                 </w:t>
      </w:r>
      <w:r>
        <w:rPr>
          <w:sz w:val="24"/>
        </w:rPr>
        <w:t>Tax:12%,</w:t>
      </w:r>
      <w:r>
        <w:rPr>
          <w:spacing w:val="-2"/>
          <w:sz w:val="24"/>
        </w:rPr>
        <w:t xml:space="preserve"> </w:t>
      </w:r>
      <w:r>
        <w:rPr>
          <w:sz w:val="24"/>
        </w:rPr>
        <w:t>PF:</w:t>
      </w:r>
      <w:r>
        <w:rPr>
          <w:spacing w:val="-1"/>
          <w:sz w:val="24"/>
        </w:rPr>
        <w:t xml:space="preserve"> </w:t>
      </w:r>
      <w:r>
        <w:rPr>
          <w:sz w:val="24"/>
        </w:rPr>
        <w:t>$1000</w:t>
      </w:r>
      <w:r>
        <w:rPr>
          <w:spacing w:val="-2"/>
          <w:sz w:val="24"/>
        </w:rPr>
        <w:t xml:space="preserve"> </w:t>
      </w:r>
      <w:r>
        <w:rPr>
          <w:sz w:val="24"/>
        </w:rPr>
        <w:t>(Expected</w:t>
      </w:r>
      <w:r>
        <w:rPr>
          <w:spacing w:val="-1"/>
          <w:sz w:val="24"/>
        </w:rPr>
        <w:t xml:space="preserve"> </w:t>
      </w:r>
      <w:r>
        <w:rPr>
          <w:sz w:val="24"/>
        </w:rPr>
        <w:t>Net</w:t>
      </w:r>
      <w:r>
        <w:rPr>
          <w:spacing w:val="-1"/>
          <w:sz w:val="24"/>
        </w:rPr>
        <w:t xml:space="preserve"> </w:t>
      </w:r>
      <w:r>
        <w:rPr>
          <w:sz w:val="24"/>
        </w:rPr>
        <w:t>Salary:</w:t>
      </w:r>
      <w:r>
        <w:rPr>
          <w:spacing w:val="-2"/>
          <w:sz w:val="24"/>
        </w:rPr>
        <w:t xml:space="preserve"> </w:t>
      </w:r>
      <w:r>
        <w:rPr>
          <w:sz w:val="24"/>
        </w:rPr>
        <w:t>$11,200)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40" w:lineRule="auto"/>
        <w:ind w:left="1186" w:leftChars="0"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3.</w:t>
      </w:r>
      <w:r>
        <w:rPr>
          <w:spacing w:val="55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allowances</w:t>
      </w:r>
      <w:r>
        <w:rPr>
          <w:spacing w:val="1"/>
          <w:sz w:val="24"/>
        </w:rPr>
        <w:t xml:space="preserve"> </w:t>
      </w:r>
      <w:r>
        <w:rPr>
          <w:sz w:val="24"/>
        </w:rPr>
        <w:t>and deductions.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PayrollSystem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basePay;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houseRentAllowancePercentage;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dearnessAllowancePercentage;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taxPercentage;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providentFundPercentage;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PayrollSystem(double basePay, double houseRentAllowancePercentage, double dearnessAllowancePercentage, double taxPercentage, double providentFundPercentage)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this.basePay = basePay;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this.houseRentAllowancePercentage = houseRentAllowancePercentage;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this.dearnessAllowancePercentage = dearnessAllowancePercentage;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this.taxPercentage = taxPercentage;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this.providentFundPercentage = providentFundPercentage;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calculateHouseRentAllowance()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basePay * houseRentAllowancePercentage / 100;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calculateDearnessAllowance()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basePay * dearnessAllowancePercentage / 100;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calculateTax()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basePay * taxPercentage / 100;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calculateProvidentFund()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basePay * providentFundPercentage / 100;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calculateNetSalary()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allowances = calculateHouseRentAllowance() + calculateDearnessAllowance();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deductions = calculateTax() + calculateProvidentFund();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basePay + allowances - deductions;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displaySalaryBreakdown()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System.out.printf("Base Pay: $%.2f%n", basePay);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System.out.printf("House Rent Allowance (%.2f%%): $%.2f%n", houseRentAllowancePercentage, calculateHouseRentAllowance());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System.out.printf("Dearness Allowance (%.2f%%): $%.2f%n", dearnessAllowancePercentage, calculateDearnessAllowance());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System.out.printf("Tax (%.2f%%): $%.2f%n", taxPercentage, calculateTax());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System.out.printf("Provident Fund (%.2f%%): $%.2f%n", providentFundPercentage, calculateProvidentFund());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System.out.printf("Net Salary: $%.2f%n", calculateNetSalary());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base pay: $");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basePay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house rent allowance percentage: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houseRentAllowancePercentage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dearness allowance percentage: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dearnessAllowancePercentage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tax percentage: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taxPercentage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provident fund percentage: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providentFundPercentage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PayrollSystem payroll = new PayrollSystem(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basePay, houseRentAllowancePercentage, dearnessAllowancePercentage, taxPercentage, providentFundPercentage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payroll.displaySalaryBreakdown();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37.</w:t>
      </w:r>
      <w:r>
        <w:rPr>
          <w:b/>
          <w:sz w:val="27"/>
        </w:rPr>
        <w:t>Online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Shopping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Cart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40"/>
        </w:numPr>
        <w:tabs>
          <w:tab w:val="left" w:pos="827"/>
          <w:tab w:val="left" w:pos="828"/>
        </w:tabs>
        <w:spacing w:before="0" w:after="0" w:line="240" w:lineRule="auto"/>
        <w:ind w:left="827" w:right="202" w:hanging="360"/>
        <w:jc w:val="left"/>
        <w:rPr>
          <w:sz w:val="24"/>
        </w:rPr>
      </w:pPr>
      <w:r>
        <w:rPr>
          <w:b/>
          <w:sz w:val="24"/>
        </w:rPr>
        <w:t xml:space="preserve">Description: </w:t>
      </w:r>
      <w:r>
        <w:rPr>
          <w:sz w:val="24"/>
        </w:rPr>
        <w:t>Implement an online shopping cart where</w:t>
      </w:r>
      <w:r>
        <w:rPr>
          <w:spacing w:val="-57"/>
          <w:sz w:val="24"/>
        </w:rPr>
        <w:t xml:space="preserve"> </w:t>
      </w:r>
      <w:r>
        <w:rPr>
          <w:sz w:val="24"/>
        </w:rPr>
        <w:t>users can add and remove items, view the total price of</w:t>
      </w:r>
      <w:r>
        <w:rPr>
          <w:spacing w:val="1"/>
          <w:sz w:val="24"/>
        </w:rPr>
        <w:t xml:space="preserve"> </w:t>
      </w:r>
      <w:r>
        <w:rPr>
          <w:sz w:val="24"/>
        </w:rPr>
        <w:t>items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discounts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applicable (e.g.,</w:t>
      </w:r>
      <w:r>
        <w:rPr>
          <w:spacing w:val="-57"/>
          <w:sz w:val="24"/>
        </w:rPr>
        <w:t xml:space="preserve"> </w:t>
      </w:r>
      <w:r>
        <w:rPr>
          <w:sz w:val="24"/>
        </w:rPr>
        <w:t>a discount code). The program should handle different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prices</w:t>
      </w:r>
      <w:r>
        <w:rPr>
          <w:spacing w:val="2"/>
          <w:sz w:val="24"/>
        </w:rPr>
        <w:t xml:space="preserve"> </w:t>
      </w:r>
      <w:r>
        <w:rPr>
          <w:sz w:val="24"/>
        </w:rPr>
        <w:t>and quantities.</w:t>
      </w:r>
    </w:p>
    <w:p>
      <w:pPr>
        <w:pStyle w:val="13"/>
        <w:numPr>
          <w:ilvl w:val="0"/>
          <w:numId w:val="40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numPr>
          <w:ilvl w:val="1"/>
          <w:numId w:val="40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total.</w:t>
      </w:r>
    </w:p>
    <w:p>
      <w:pPr>
        <w:pStyle w:val="13"/>
        <w:numPr>
          <w:ilvl w:val="1"/>
          <w:numId w:val="40"/>
        </w:numPr>
        <w:tabs>
          <w:tab w:val="left" w:pos="1549"/>
        </w:tabs>
        <w:spacing w:before="1" w:after="0" w:line="240" w:lineRule="auto"/>
        <w:ind w:left="1548" w:right="514" w:hanging="361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total.</w:t>
      </w:r>
    </w:p>
    <w:p>
      <w:pPr>
        <w:pStyle w:val="13"/>
        <w:numPr>
          <w:ilvl w:val="1"/>
          <w:numId w:val="40"/>
        </w:numPr>
        <w:tabs>
          <w:tab w:val="left" w:pos="1549"/>
        </w:tabs>
        <w:spacing w:before="0" w:after="0" w:line="240" w:lineRule="auto"/>
        <w:ind w:left="1548" w:right="200" w:hanging="361"/>
        <w:jc w:val="left"/>
        <w:rPr>
          <w:sz w:val="24"/>
        </w:rPr>
      </w:pP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discount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2"/>
          <w:sz w:val="24"/>
        </w:rPr>
        <w:t xml:space="preserve"> </w:t>
      </w:r>
      <w:r>
        <w:rPr>
          <w:sz w:val="24"/>
        </w:rPr>
        <w:t>10%</w:t>
      </w:r>
      <w:r>
        <w:rPr>
          <w:spacing w:val="-3"/>
          <w:sz w:val="24"/>
        </w:rPr>
        <w:t xml:space="preserve"> </w:t>
      </w:r>
      <w:r>
        <w:rPr>
          <w:sz w:val="24"/>
        </w:rPr>
        <w:t>off)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check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updated total.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is $0.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java.util.HashMap;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java.util.Map;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ShoppingCart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final Map&lt;String, Item&gt; cart;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totalPrice;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ShoppingCart()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cart = new HashMap&lt;&gt;();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totalPrice = 0.0;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addItem(String name, double price, int quantity)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(cart.containsKey(name))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Item item = cart.get(name);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item.setQuantity(item.getQuantity() + quantity);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item.setTotalPrice(item.getTotalPrice() + price * quantity);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cart.put(name, new Item(name, price, quantity));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updateTotalPrice();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removeItem(String name, int quantity)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(cart.containsKey(name))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Item item = cart.get(name);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(item.getQuantity() &lt;= quantity)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cart.remove(name);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item.setQuantity(item.getQuantity() - quantity);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item.setTotalPrice(item.getTotalPrice() - item.getPrice() * quantity);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updateTotalPrice();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applyDiscount(String discountCode)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Example discount codes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discount = 0.0;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("DISCOUNT10".equals(discountCode))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discount = 0.10;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if ("DISCOUNT20".equals(discountCode))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discount = 0.20;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totalPrice -= totalPrice * discount;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getTotalPrice()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totalPrice;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viewCart()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System.out.println("Items in your cart:");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(Item item : cart.values())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System.out.println(item);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System.out.println("Total Price: $" + String.format("%.2f", totalPrice));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void updateTotalPrice()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totalPrice = 0.0;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(Item item : cart.values())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totalPrice += item.getTotalPrice();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ShoppingCart cart = new ShoppingCart();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(true)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System.out.println("Choose an option:");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System.out.println("1. Add item");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System.out.println("2. Remove item");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System.out.println("3. View cart");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System.out.println("4. Apply discount");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System.out.println("5. Exit");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choice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scanner.nextLine();  // Consume newline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switch (choice)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1: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item name:");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String name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item price:");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double price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quantity:");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int quantity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scanner.nextLine();  // Consume newline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cart.addItem(name, price, quantity);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2: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item name to remove:");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String itemName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quantity to remove:");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int qtyToRemove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scanner.nextLine();  // Consume newline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cart.removeItem(itemName, qtyToRemove);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3: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cart.viewCart();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4: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System.out.println("Enter discount code:");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String discountCode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cart.applyDiscount(discountCode);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case 5: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System.out.println("Exiting...");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default: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System.out.println("Invalid choice, please try again.");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Item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final String name;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final double 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int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totalPrice;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Item(String name, double price, int quantity)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this.name = name;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this.price = 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this.quantity =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this.totalPrice = price *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getName()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name;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getPrice()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getQuantity()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setQuantity(int quantity)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this.quantity =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this.totalPrice = price * quantity;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getTotalPrice()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totalPrice;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setTotalPrice(double totalPrice)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this.totalPrice = totalPrice;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@Override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toString()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name + ": $" + String.format("%.2f", price) + " x " + quantity + " = $" + String.format("%.2f", totalPrice);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 w:right="97"/>
        <w:jc w:val="both"/>
        <w:rPr>
          <w:sz w:val="24"/>
        </w:rPr>
      </w:pPr>
      <w:r>
        <w:rPr>
          <w:rFonts w:hint="default"/>
          <w:b/>
          <w:bCs/>
          <w:sz w:val="27"/>
          <w:szCs w:val="27"/>
          <w:lang w:val="en-US"/>
        </w:rPr>
        <w:t>38</w:t>
      </w:r>
      <w:r>
        <w:rPr>
          <w:rFonts w:hint="default"/>
          <w:b/>
          <w:bCs/>
          <w:sz w:val="24"/>
          <w:lang w:val="en-US"/>
        </w:rPr>
        <w:t>.</w:t>
      </w:r>
      <w:r>
        <w:rPr>
          <w:sz w:val="24"/>
        </w:rPr>
        <w:t>Write a Java program that safely handles the division of two</w:t>
      </w:r>
      <w:r>
        <w:rPr>
          <w:spacing w:val="1"/>
          <w:sz w:val="24"/>
        </w:rPr>
        <w:t xml:space="preserve"> </w:t>
      </w:r>
      <w:r>
        <w:rPr>
          <w:sz w:val="24"/>
        </w:rPr>
        <w:t>numbers and specifically checks for division by zero. If division</w:t>
      </w:r>
      <w:r>
        <w:rPr>
          <w:spacing w:val="-57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zero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attempted,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should</w:t>
      </w:r>
      <w:r>
        <w:rPr>
          <w:spacing w:val="-6"/>
          <w:sz w:val="24"/>
        </w:rPr>
        <w:t xml:space="preserve"> </w:t>
      </w:r>
      <w:r>
        <w:rPr>
          <w:sz w:val="24"/>
        </w:rPr>
        <w:t>catch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exception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an appropriate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message.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jc w:val="both"/>
        <w:rPr>
          <w:b/>
          <w:sz w:val="27"/>
        </w:rPr>
      </w:pPr>
      <w:r>
        <w:rPr>
          <w:b/>
          <w:sz w:val="27"/>
        </w:rPr>
        <w:t>Test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Cases: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41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Division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Numerator: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-1"/>
          <w:sz w:val="24"/>
        </w:rPr>
        <w:t xml:space="preserve"> </w:t>
      </w:r>
      <w:r>
        <w:rPr>
          <w:sz w:val="24"/>
        </w:rPr>
        <w:t>Denominator: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2" w:after="0" w:line="232" w:lineRule="auto"/>
        <w:ind w:left="1548" w:right="177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Result: 5, Division operation</w:t>
      </w:r>
      <w:r>
        <w:rPr>
          <w:spacing w:val="-58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1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Division by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Zero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Numerator: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-1"/>
          <w:sz w:val="24"/>
        </w:rPr>
        <w:t xml:space="preserve"> </w:t>
      </w:r>
      <w:r>
        <w:rPr>
          <w:sz w:val="24"/>
        </w:rPr>
        <w:t>Denominator: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2" w:after="0" w:line="232" w:lineRule="auto"/>
        <w:ind w:left="1548" w:right="131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Error: Division by zero is not</w:t>
      </w:r>
      <w:r>
        <w:rPr>
          <w:spacing w:val="-58"/>
          <w:sz w:val="24"/>
        </w:rPr>
        <w:t xml:space="preserve"> </w:t>
      </w:r>
      <w:r>
        <w:rPr>
          <w:sz w:val="24"/>
        </w:rPr>
        <w:t>allowed.,</w:t>
      </w:r>
      <w:r>
        <w:rPr>
          <w:spacing w:val="-1"/>
          <w:sz w:val="24"/>
        </w:rPr>
        <w:t xml:space="preserve"> </w:t>
      </w:r>
      <w:r>
        <w:rPr>
          <w:sz w:val="24"/>
        </w:rPr>
        <w:t>Division operation complete.</w:t>
      </w:r>
    </w:p>
    <w:p>
      <w:pPr>
        <w:pStyle w:val="13"/>
        <w:numPr>
          <w:ilvl w:val="0"/>
          <w:numId w:val="41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3: Negative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Numbers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Numerator:</w:t>
      </w:r>
      <w:r>
        <w:rPr>
          <w:spacing w:val="-1"/>
          <w:sz w:val="24"/>
        </w:rPr>
        <w:t xml:space="preserve"> </w:t>
      </w:r>
      <w:r>
        <w:rPr>
          <w:sz w:val="24"/>
        </w:rPr>
        <w:t>-20, Denominator: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3" w:after="0" w:line="232" w:lineRule="auto"/>
        <w:ind w:left="1548" w:right="96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Result: -5, Division operation</w:t>
      </w:r>
      <w:r>
        <w:rPr>
          <w:spacing w:val="-57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1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4: Zero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Numerator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Numerator: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Denominator: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3" w:after="0" w:line="232" w:lineRule="auto"/>
        <w:ind w:left="1548" w:right="177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Result: 0, Division operation</w:t>
      </w:r>
      <w:r>
        <w:rPr>
          <w:spacing w:val="-58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1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</w:t>
      </w:r>
    </w:p>
    <w:p>
      <w:pPr>
        <w:pStyle w:val="13"/>
        <w:numPr>
          <w:ilvl w:val="1"/>
          <w:numId w:val="4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Numerator:</w:t>
      </w:r>
      <w:r>
        <w:rPr>
          <w:spacing w:val="-1"/>
          <w:sz w:val="24"/>
        </w:rPr>
        <w:t xml:space="preserve"> </w:t>
      </w:r>
      <w:r>
        <w:rPr>
          <w:sz w:val="24"/>
        </w:rPr>
        <w:t>1000000,</w:t>
      </w:r>
      <w:r>
        <w:rPr>
          <w:spacing w:val="-1"/>
          <w:sz w:val="24"/>
        </w:rPr>
        <w:t xml:space="preserve"> </w:t>
      </w:r>
      <w:r>
        <w:rPr>
          <w:sz w:val="24"/>
        </w:rPr>
        <w:t>Denominator:</w:t>
      </w:r>
      <w:r>
        <w:rPr>
          <w:spacing w:val="-1"/>
          <w:sz w:val="24"/>
        </w:rPr>
        <w:t xml:space="preserve"> </w:t>
      </w:r>
      <w:r>
        <w:rPr>
          <w:sz w:val="24"/>
        </w:rPr>
        <w:t>1000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Result: 1000, Division</w:t>
      </w:r>
      <w:r>
        <w:rPr>
          <w:spacing w:val="-57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complete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java.util.InputMismatchException;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SafeDivision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numerator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double denominator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(true)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Input numerator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System.out.println("Enter the numerator:");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numerator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Input denominator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System.out.println("Enter the denominator:");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denominator = scanner.nextDouble();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Perform division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double result = divide(numerator, denominator);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System.out.println("Result: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break; // Exit the loop after successful division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(InputMismatchException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Handle invalid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System.out.println("Invalid input. Please enter numeric values.");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scanner.next(); // Clear the invalid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// Handle division by zero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System.out.println("Error: Division by zero is not allowed.");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double divide(double numerator, double denominator)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(denominator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ArithmeticException("Division by zero");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numerator / denominator;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39.</w:t>
      </w:r>
      <w:r>
        <w:rPr>
          <w:b/>
          <w:sz w:val="27"/>
        </w:rPr>
        <w:t>Handling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Multiple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Exceptions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66"/>
        <w:rPr>
          <w:sz w:val="24"/>
        </w:rPr>
      </w:pPr>
      <w:r>
        <w:rPr>
          <w:sz w:val="24"/>
        </w:rPr>
        <w:t>Write a Java program that takes an array of integers from the</w:t>
      </w:r>
      <w:r>
        <w:rPr>
          <w:spacing w:val="1"/>
          <w:sz w:val="24"/>
        </w:rPr>
        <w:t xml:space="preserve"> </w:t>
      </w:r>
      <w:r>
        <w:rPr>
          <w:sz w:val="24"/>
        </w:rPr>
        <w:t>user and an index position. The program should attempt to</w:t>
      </w:r>
      <w:r>
        <w:rPr>
          <w:spacing w:val="1"/>
          <w:sz w:val="24"/>
        </w:rPr>
        <w:t xml:space="preserve"> </w:t>
      </w:r>
      <w:r>
        <w:rPr>
          <w:sz w:val="24"/>
        </w:rPr>
        <w:t>access the element at the given index and divide it by another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exceptions: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42"/>
        </w:numPr>
        <w:tabs>
          <w:tab w:val="left" w:pos="827"/>
          <w:tab w:val="left" w:pos="828"/>
        </w:tabs>
        <w:spacing w:before="0" w:after="0" w:line="240" w:lineRule="auto"/>
        <w:ind w:left="827" w:right="142" w:hanging="360"/>
        <w:jc w:val="left"/>
        <w:rPr>
          <w:sz w:val="24"/>
        </w:rPr>
      </w:pPr>
      <w:r>
        <w:rPr>
          <w:rFonts w:ascii="Courier New" w:hAnsi="Courier New"/>
          <w:sz w:val="20"/>
        </w:rPr>
        <w:t>ArrayIndexOutOfBoundsException</w:t>
      </w:r>
      <w:r>
        <w:rPr>
          <w:sz w:val="24"/>
        </w:rPr>
        <w:t>: If the index is out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 bounds.</w:t>
      </w:r>
    </w:p>
    <w:p>
      <w:pPr>
        <w:pStyle w:val="13"/>
        <w:numPr>
          <w:ilvl w:val="0"/>
          <w:numId w:val="42"/>
        </w:numPr>
        <w:tabs>
          <w:tab w:val="left" w:pos="827"/>
          <w:tab w:val="left" w:pos="828"/>
        </w:tabs>
        <w:spacing w:before="0" w:after="0" w:line="240" w:lineRule="auto"/>
        <w:ind w:left="827" w:right="265" w:hanging="360"/>
        <w:jc w:val="left"/>
        <w:rPr>
          <w:sz w:val="24"/>
        </w:rPr>
      </w:pPr>
      <w:r>
        <w:rPr>
          <w:rFonts w:ascii="Courier New" w:hAnsi="Courier New"/>
          <w:sz w:val="20"/>
        </w:rPr>
        <w:t>ArithmeticException</w:t>
      </w:r>
      <w:r>
        <w:rPr>
          <w:sz w:val="24"/>
        </w:rPr>
        <w:t>: If there is an attempt to divide</w:t>
      </w:r>
      <w:r>
        <w:rPr>
          <w:spacing w:val="-58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zero.</w:t>
      </w:r>
    </w:p>
    <w:p>
      <w:pPr>
        <w:pStyle w:val="13"/>
        <w:numPr>
          <w:ilvl w:val="0"/>
          <w:numId w:val="42"/>
        </w:numPr>
        <w:tabs>
          <w:tab w:val="left" w:pos="827"/>
          <w:tab w:val="left" w:pos="828"/>
        </w:tabs>
        <w:spacing w:before="1" w:after="0" w:line="240" w:lineRule="auto"/>
        <w:ind w:left="827" w:right="0" w:hanging="361"/>
        <w:jc w:val="left"/>
        <w:rPr>
          <w:sz w:val="24"/>
        </w:rPr>
      </w:pP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general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spacing w:before="1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43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Valid Input: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30], Index: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Divisor: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3" w:after="0" w:line="232" w:lineRule="auto"/>
        <w:ind w:left="1548" w:right="877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Result: 10, Execution</w:t>
      </w:r>
      <w:r>
        <w:rPr>
          <w:spacing w:val="-58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3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Bounds: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30], Index: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Divisor: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2" w:after="0" w:line="232" w:lineRule="auto"/>
        <w:ind w:left="1548" w:right="332" w:hanging="361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Error: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bounds,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3"/>
        </w:numPr>
        <w:tabs>
          <w:tab w:val="left" w:pos="828"/>
        </w:tabs>
        <w:spacing w:before="3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Division by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Zero: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30], Index:</w:t>
      </w:r>
      <w:r>
        <w:rPr>
          <w:spacing w:val="-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Divisor: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2" w:after="0" w:line="232" w:lineRule="auto"/>
        <w:ind w:left="1548" w:right="658" w:hanging="361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Error:</w:t>
      </w:r>
      <w:r>
        <w:rPr>
          <w:spacing w:val="-3"/>
          <w:sz w:val="24"/>
        </w:rPr>
        <w:t xml:space="preserve"> </w:t>
      </w:r>
      <w:r>
        <w:rPr>
          <w:sz w:val="24"/>
        </w:rPr>
        <w:t>Division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zero,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3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Negative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Index: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1"/>
          <w:sz w:val="24"/>
        </w:rPr>
        <w:t xml:space="preserve"> </w:t>
      </w:r>
      <w:r>
        <w:rPr>
          <w:sz w:val="24"/>
        </w:rPr>
        <w:t>30], Index: -1,</w:t>
      </w:r>
      <w:r>
        <w:rPr>
          <w:spacing w:val="-1"/>
          <w:sz w:val="24"/>
        </w:rPr>
        <w:t xml:space="preserve"> </w:t>
      </w:r>
      <w:r>
        <w:rPr>
          <w:sz w:val="24"/>
        </w:rPr>
        <w:t>Divisor: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3" w:after="0" w:line="232" w:lineRule="auto"/>
        <w:ind w:left="1548" w:right="332" w:hanging="361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Error: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bounds,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43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numPr>
          <w:ilvl w:val="1"/>
          <w:numId w:val="4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[],</w:t>
      </w:r>
      <w:r>
        <w:rPr>
          <w:spacing w:val="1"/>
          <w:sz w:val="24"/>
        </w:rPr>
        <w:t xml:space="preserve"> </w:t>
      </w:r>
      <w:r>
        <w:rPr>
          <w:sz w:val="24"/>
        </w:rPr>
        <w:t>Index:</w:t>
      </w:r>
      <w:r>
        <w:rPr>
          <w:spacing w:val="-1"/>
          <w:sz w:val="24"/>
        </w:rPr>
        <w:t xml:space="preserve"> </w:t>
      </w:r>
      <w:r>
        <w:rPr>
          <w:sz w:val="24"/>
        </w:rPr>
        <w:t>0,</w:t>
      </w:r>
      <w:r>
        <w:rPr>
          <w:spacing w:val="-1"/>
          <w:sz w:val="24"/>
        </w:rPr>
        <w:t xml:space="preserve"> </w:t>
      </w:r>
      <w:r>
        <w:rPr>
          <w:sz w:val="24"/>
        </w:rPr>
        <w:t>Divisor: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Expected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Error:</w:t>
      </w:r>
      <w:r>
        <w:rPr>
          <w:spacing w:val="-3"/>
          <w:sz w:val="24"/>
        </w:rPr>
        <w:t xml:space="preserve"> </w:t>
      </w:r>
      <w:r>
        <w:rPr>
          <w:sz w:val="24"/>
        </w:rPr>
        <w:t>Index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bounds,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complete.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java.util.InputMismatchException;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ArrayDivision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Read array size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of elements in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size = readInt(scanner);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new int[size];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Read array elements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" + size + " integers for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size;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array[i] = readInt(scanner);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Read index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index of the element to divide:");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index = readInt(scanner);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Read divisor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number to divide the element by:");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divisor = readInt(scanner);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Access array element and perform division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element = array[index];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double result = divide(element, divisor);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System.out.println("Result: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(ArrayIndexOutOfBoundsException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System.out.println("Error: Index " + e.getMessage() + " is out of bounds.");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System.out.println("Error: Division by zero is not allowed.");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System.out.println("An unexpected error occurred: " + 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finally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int readInt(Scanner scanner)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(true)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(InputMismatchException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System.out.println("Invalid input. Please enter an integer value.");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scanner.next(); // Clear the invalid input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static double divide(int numerator, int divisor)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(divisor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ArithmeticException("Division by zero");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(double) numerator / divisor;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40.</w:t>
      </w:r>
      <w:r>
        <w:rPr>
          <w:b/>
          <w:sz w:val="27"/>
        </w:rPr>
        <w:t>Custom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Exception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275"/>
        <w:rPr>
          <w:sz w:val="24"/>
        </w:rPr>
      </w:pPr>
      <w:r>
        <w:rPr>
          <w:sz w:val="24"/>
        </w:rPr>
        <w:t>Write a Java program that simulates a bank account.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 should throw a custom</w:t>
      </w:r>
      <w:r>
        <w:rPr>
          <w:spacing w:val="1"/>
          <w:sz w:val="24"/>
        </w:rPr>
        <w:t xml:space="preserve"> </w:t>
      </w:r>
      <w:r>
        <w:rPr>
          <w:rFonts w:ascii="Courier New"/>
          <w:w w:val="95"/>
          <w:sz w:val="20"/>
        </w:rPr>
        <w:t xml:space="preserve">InsufficientFundsException </w:t>
      </w:r>
      <w:r>
        <w:rPr>
          <w:w w:val="95"/>
          <w:sz w:val="24"/>
        </w:rPr>
        <w:t>if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withdrawal</w:t>
      </w:r>
      <w:r>
        <w:rPr>
          <w:spacing w:val="54"/>
          <w:sz w:val="24"/>
        </w:rPr>
        <w:t xml:space="preserve"> </w:t>
      </w:r>
      <w:r>
        <w:rPr>
          <w:w w:val="95"/>
          <w:sz w:val="24"/>
        </w:rPr>
        <w:t>amount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exceeds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balance.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should also</w:t>
      </w:r>
      <w:r>
        <w:rPr>
          <w:spacing w:val="-2"/>
          <w:sz w:val="24"/>
        </w:rPr>
        <w:t xml:space="preserve"> </w:t>
      </w:r>
      <w:r>
        <w:rPr>
          <w:sz w:val="24"/>
        </w:rPr>
        <w:t>throw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custom </w:t>
      </w:r>
      <w:r>
        <w:rPr>
          <w:rFonts w:ascii="Courier New"/>
          <w:spacing w:val="-1"/>
          <w:sz w:val="20"/>
        </w:rPr>
        <w:t xml:space="preserve">NegativeAmountException </w:t>
      </w:r>
      <w:r>
        <w:rPr>
          <w:sz w:val="24"/>
        </w:rPr>
        <w:t>if the withdrawal or</w:t>
      </w:r>
      <w:r>
        <w:rPr>
          <w:spacing w:val="1"/>
          <w:sz w:val="24"/>
        </w:rPr>
        <w:t xml:space="preserve"> </w:t>
      </w:r>
      <w:r>
        <w:rPr>
          <w:sz w:val="24"/>
        </w:rPr>
        <w:t>deposit</w:t>
      </w:r>
      <w:r>
        <w:rPr>
          <w:spacing w:val="-1"/>
          <w:sz w:val="24"/>
        </w:rPr>
        <w:t xml:space="preserve"> </w:t>
      </w:r>
      <w:r>
        <w:rPr>
          <w:sz w:val="24"/>
        </w:rPr>
        <w:t>amount is negative.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44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Deposit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Withdrawal: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Deposit:</w:t>
      </w:r>
      <w:r>
        <w:rPr>
          <w:spacing w:val="-2"/>
          <w:sz w:val="24"/>
        </w:rPr>
        <w:t xml:space="preserve"> </w:t>
      </w:r>
      <w:r>
        <w:rPr>
          <w:sz w:val="24"/>
        </w:rPr>
        <w:t>500,</w:t>
      </w:r>
      <w:r>
        <w:rPr>
          <w:spacing w:val="-2"/>
          <w:sz w:val="24"/>
        </w:rPr>
        <w:t xml:space="preserve"> </w:t>
      </w:r>
      <w:r>
        <w:rPr>
          <w:sz w:val="24"/>
        </w:rPr>
        <w:t>Withdrawal: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2" w:after="0" w:line="232" w:lineRule="auto"/>
        <w:ind w:left="1548" w:right="344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Deposited: 500, Withdrew:</w:t>
      </w:r>
      <w:r>
        <w:rPr>
          <w:spacing w:val="-58"/>
          <w:sz w:val="24"/>
        </w:rPr>
        <w:t xml:space="preserve"> </w:t>
      </w:r>
      <w:r>
        <w:rPr>
          <w:sz w:val="24"/>
        </w:rPr>
        <w:t>200,</w:t>
      </w:r>
      <w:r>
        <w:rPr>
          <w:spacing w:val="-1"/>
          <w:sz w:val="24"/>
        </w:rPr>
        <w:t xml:space="preserve"> </w:t>
      </w:r>
      <w:r>
        <w:rPr>
          <w:sz w:val="24"/>
        </w:rPr>
        <w:t>Current Balance: 1300</w:t>
      </w:r>
    </w:p>
    <w:p>
      <w:pPr>
        <w:pStyle w:val="13"/>
        <w:numPr>
          <w:ilvl w:val="0"/>
          <w:numId w:val="44"/>
        </w:numPr>
        <w:tabs>
          <w:tab w:val="left" w:pos="828"/>
        </w:tabs>
        <w:spacing w:before="3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Insufficient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Funds: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0" w:after="0" w:line="279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Withdrawal:</w:t>
      </w:r>
      <w:r>
        <w:rPr>
          <w:spacing w:val="-2"/>
          <w:sz w:val="24"/>
        </w:rPr>
        <w:t xml:space="preserve"> </w:t>
      </w:r>
      <w:r>
        <w:rPr>
          <w:sz w:val="24"/>
        </w:rPr>
        <w:t>1500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1" w:after="0" w:line="232" w:lineRule="auto"/>
        <w:ind w:left="1548" w:right="152" w:hanging="361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Exception:</w:t>
      </w:r>
      <w:r>
        <w:rPr>
          <w:spacing w:val="-2"/>
          <w:sz w:val="24"/>
        </w:rPr>
        <w:t xml:space="preserve"> </w:t>
      </w:r>
      <w:r>
        <w:rPr>
          <w:sz w:val="24"/>
        </w:rPr>
        <w:t>Insufficient</w:t>
      </w:r>
      <w:r>
        <w:rPr>
          <w:spacing w:val="-2"/>
          <w:sz w:val="24"/>
        </w:rPr>
        <w:t xml:space="preserve"> </w:t>
      </w:r>
      <w:r>
        <w:rPr>
          <w:sz w:val="24"/>
        </w:rPr>
        <w:t>funds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withdrawal.</w:t>
      </w:r>
    </w:p>
    <w:p>
      <w:pPr>
        <w:pStyle w:val="13"/>
        <w:numPr>
          <w:ilvl w:val="0"/>
          <w:numId w:val="44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Negative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Deposit: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Deposit:</w:t>
      </w:r>
      <w:r>
        <w:rPr>
          <w:spacing w:val="-1"/>
          <w:sz w:val="24"/>
        </w:rPr>
        <w:t xml:space="preserve"> </w:t>
      </w:r>
      <w:r>
        <w:rPr>
          <w:sz w:val="24"/>
        </w:rPr>
        <w:t>-50</w:t>
      </w:r>
    </w:p>
    <w:p>
      <w:pPr>
        <w:pStyle w:val="13"/>
        <w:numPr>
          <w:ilvl w:val="1"/>
          <w:numId w:val="44"/>
        </w:numPr>
        <w:tabs>
          <w:tab w:val="left" w:pos="1549"/>
        </w:tabs>
        <w:spacing w:before="2" w:after="0" w:line="232" w:lineRule="auto"/>
        <w:ind w:left="1548" w:right="323" w:hanging="361"/>
        <w:jc w:val="left"/>
        <w:rPr>
          <w:sz w:val="24"/>
        </w:rPr>
      </w:pPr>
      <w:r>
        <w:rPr>
          <w:b/>
          <w:sz w:val="24"/>
        </w:rPr>
        <w:t xml:space="preserve">Expected Output: </w:t>
      </w:r>
      <w:r>
        <w:rPr>
          <w:sz w:val="24"/>
        </w:rPr>
        <w:t>Exception: Deposit amount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negative.</w:t>
      </w:r>
    </w:p>
    <w:p>
      <w:pPr>
        <w:pStyle w:val="13"/>
        <w:numPr>
          <w:ilvl w:val="0"/>
          <w:numId w:val="44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Negative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Withdrawal: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Withdrawal:</w:t>
      </w:r>
      <w:r>
        <w:rPr>
          <w:spacing w:val="-1"/>
          <w:sz w:val="24"/>
        </w:rPr>
        <w:t xml:space="preserve"> </w:t>
      </w:r>
      <w:r>
        <w:rPr>
          <w:sz w:val="24"/>
        </w:rPr>
        <w:t>-100</w:t>
      </w: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40" w:lineRule="auto"/>
        <w:ind w:right="0" w:rightChars="0"/>
        <w:jc w:val="left"/>
        <w:rPr>
          <w:rFonts w:hint="default"/>
          <w:w w:val="95"/>
          <w:sz w:val="24"/>
          <w:lang w:val="en-US"/>
        </w:rPr>
      </w:pPr>
      <w:r>
        <w:rPr>
          <w:rFonts w:hint="default"/>
          <w:w w:val="95"/>
          <w:sz w:val="24"/>
          <w:lang w:val="en-US"/>
        </w:rPr>
        <w:t>PROGRAMM:-</w:t>
      </w:r>
    </w:p>
    <w:p>
      <w:pPr>
        <w:jc w:val="both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// Custom exception class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InvalidAgeException extends 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InvalidAgeException(String message)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super(message);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AgeValidation {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// Method to validate 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validateAge(int age) throws InvalidAgeException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(age &lt; 18)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InvalidAgeException("Age must be 18 or older. Provided age: " + age);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Input 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System.out.println("Enter your age:");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age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Validate 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validateAge(age);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If no exception, print success message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System.out.println("Age validated successfully. You are allowed.");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(InvalidAgeException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Handle the custom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System.out.println("Error: " + 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Handle any other exceptions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System.out.println("An unexpected error occurred: " + 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finally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scanner.close();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42.</w:t>
      </w:r>
      <w:r>
        <w:rPr>
          <w:b/>
          <w:sz w:val="27"/>
        </w:rPr>
        <w:t>Nested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Try-Catch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Blocks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33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try-catch</w:t>
      </w:r>
      <w:r>
        <w:rPr>
          <w:spacing w:val="-2"/>
          <w:sz w:val="24"/>
        </w:rPr>
        <w:t xml:space="preserve"> </w:t>
      </w:r>
      <w:r>
        <w:rPr>
          <w:sz w:val="24"/>
        </w:rPr>
        <w:t>blocks,</w:t>
      </w:r>
      <w:r>
        <w:rPr>
          <w:spacing w:val="-57"/>
          <w:sz w:val="24"/>
        </w:rPr>
        <w:t xml:space="preserve"> </w:t>
      </w:r>
      <w:r>
        <w:rPr>
          <w:sz w:val="24"/>
        </w:rPr>
        <w:t>where the outer block handles a general exception and the inner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block handles specific exceptions like </w:t>
      </w:r>
      <w:r>
        <w:rPr>
          <w:rFonts w:ascii="Courier New"/>
          <w:sz w:val="20"/>
        </w:rPr>
        <w:t>ArithmeticException</w:t>
      </w:r>
      <w:r>
        <w:rPr>
          <w:rFonts w:ascii="Courier New"/>
          <w:spacing w:val="1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ArrayIndexOutOfBoundsException</w:t>
      </w:r>
      <w:r>
        <w:rPr>
          <w:sz w:val="24"/>
        </w:rPr>
        <w:t>.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spacing w:before="1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46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Array: </w:t>
      </w:r>
      <w:r>
        <w:rPr>
          <w:sz w:val="24"/>
        </w:rPr>
        <w:t>[10, 20,</w:t>
      </w:r>
      <w:r>
        <w:rPr>
          <w:spacing w:val="-1"/>
          <w:sz w:val="24"/>
        </w:rPr>
        <w:t xml:space="preserve"> </w:t>
      </w:r>
      <w:r>
        <w:rPr>
          <w:sz w:val="24"/>
        </w:rPr>
        <w:t>2, 40]</w:t>
      </w:r>
    </w:p>
    <w:p>
      <w:pPr>
        <w:pStyle w:val="13"/>
        <w:numPr>
          <w:ilvl w:val="1"/>
          <w:numId w:val="46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Result:</w:t>
      </w:r>
      <w:r>
        <w:rPr>
          <w:spacing w:val="-1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continues...</w:t>
      </w:r>
    </w:p>
    <w:p>
      <w:pPr>
        <w:pStyle w:val="13"/>
        <w:numPr>
          <w:ilvl w:val="0"/>
          <w:numId w:val="46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Arithmetic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Exception: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 xml:space="preserve">Array: </w:t>
      </w:r>
      <w:r>
        <w:rPr>
          <w:sz w:val="24"/>
        </w:rPr>
        <w:t>[10, 20,</w:t>
      </w:r>
      <w:r>
        <w:rPr>
          <w:spacing w:val="-1"/>
          <w:sz w:val="24"/>
        </w:rPr>
        <w:t xml:space="preserve"> </w:t>
      </w:r>
      <w:r>
        <w:rPr>
          <w:sz w:val="24"/>
        </w:rPr>
        <w:t>0, 40]</w:t>
      </w:r>
    </w:p>
    <w:p>
      <w:pPr>
        <w:pStyle w:val="13"/>
        <w:numPr>
          <w:ilvl w:val="1"/>
          <w:numId w:val="46"/>
        </w:numPr>
        <w:tabs>
          <w:tab w:val="left" w:pos="1549"/>
        </w:tabs>
        <w:spacing w:before="3" w:after="0" w:line="232" w:lineRule="auto"/>
        <w:ind w:left="1548" w:right="746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catch:</w:t>
      </w:r>
      <w:r>
        <w:rPr>
          <w:spacing w:val="-2"/>
          <w:sz w:val="24"/>
        </w:rPr>
        <w:t xml:space="preserve"> </w:t>
      </w:r>
      <w:r>
        <w:rPr>
          <w:sz w:val="24"/>
        </w:rPr>
        <w:t>ArithmeticException</w:t>
      </w:r>
      <w:r>
        <w:rPr>
          <w:spacing w:val="-57"/>
          <w:sz w:val="24"/>
        </w:rPr>
        <w:t xml:space="preserve"> </w:t>
      </w:r>
      <w:r>
        <w:rPr>
          <w:sz w:val="24"/>
        </w:rPr>
        <w:t>caught,</w:t>
      </w:r>
      <w:r>
        <w:rPr>
          <w:spacing w:val="-1"/>
          <w:sz w:val="24"/>
        </w:rPr>
        <w:t xml:space="preserve"> </w:t>
      </w:r>
      <w:r>
        <w:rPr>
          <w:sz w:val="24"/>
        </w:rPr>
        <w:t>Execution continues...</w:t>
      </w:r>
    </w:p>
    <w:p>
      <w:pPr>
        <w:pStyle w:val="13"/>
        <w:numPr>
          <w:ilvl w:val="0"/>
          <w:numId w:val="46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Index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 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Bounds: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b/>
          <w:sz w:val="24"/>
        </w:rPr>
        <w:t>Array: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[10,</w:t>
      </w:r>
      <w:r>
        <w:rPr>
          <w:spacing w:val="-1"/>
          <w:sz w:val="24"/>
        </w:rPr>
        <w:t xml:space="preserve"> </w:t>
      </w:r>
      <w:r>
        <w:rPr>
          <w:sz w:val="24"/>
        </w:rPr>
        <w:t>20, 30]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 xml:space="preserve">Output: </w:t>
      </w:r>
      <w:r>
        <w:rPr>
          <w:sz w:val="24"/>
        </w:rPr>
        <w:t>Outer catch: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ArrayIndexOutOfBoundsException</w:t>
      </w:r>
      <w:r>
        <w:rPr>
          <w:spacing w:val="6"/>
          <w:sz w:val="24"/>
        </w:rPr>
        <w:t xml:space="preserve"> </w:t>
      </w:r>
      <w:r>
        <w:rPr>
          <w:sz w:val="24"/>
        </w:rPr>
        <w:t>caught,</w:t>
      </w:r>
      <w:r>
        <w:rPr>
          <w:spacing w:val="-57"/>
          <w:sz w:val="24"/>
        </w:rPr>
        <w:t xml:space="preserve"> </w:t>
      </w:r>
      <w:r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continues…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PROGRAMM:-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BankAccount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private double balance;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BankAccount(double initialBalance)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this.balance = initialBalance;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deposit(double amount) throws NegativeAmountException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&lt;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NegativeAmountException("Deposit amount cannot be negative.");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balance +=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System.out.println("Deposited: " + 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withdraw(double amount) throws InsufficientFundsException, NegativeAmountException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&lt;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NegativeAmountException("Withdrawal amount cannot be negative.");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(amount &gt; balance)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InsufficientFundsException("Insufficient funds for withdrawal.");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balance -= amount;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System.out.println("Withdrew: " + amount);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double getBalance()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balance;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class InsufficientFundsException extends 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public InsufficientFundsException(String message)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super(message);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class NegativeAmountException extends 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public NegativeAmountException(String message)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super(message);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BankAccount account = new BankAccount(1000);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account.deposit(500);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account.withdraw(200);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System.out.println("Current Balance: " + account.getBalance());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account.withdraw(1500);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account.deposit(-50);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account.withdraw(-100);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account.deposit(100);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account.withdraw(50);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account.withdraw(20);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System.out.println("Current Balance: " + account.getBalance());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(InsufficientFundsException | NegativeAmountException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System.out.println("Exception: " + 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 w:right="1089"/>
        <w:rPr>
          <w:b/>
          <w:sz w:val="27"/>
        </w:rPr>
      </w:pPr>
      <w:r>
        <w:rPr>
          <w:rFonts w:hint="default"/>
          <w:b/>
          <w:sz w:val="27"/>
          <w:lang w:val="en-US"/>
        </w:rPr>
        <w:t>42.</w:t>
      </w:r>
      <w:r>
        <w:rPr>
          <w:b/>
          <w:sz w:val="27"/>
        </w:rPr>
        <w:t>Try-With-Resources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Automatic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Resource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Management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29"/>
        <w:rPr>
          <w:sz w:val="24"/>
        </w:rPr>
      </w:pPr>
      <w:r>
        <w:rPr>
          <w:sz w:val="24"/>
        </w:rPr>
        <w:t>Write a Java program that reads from a file using try-with-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ensuring that the file resource is closed automatically</w:t>
      </w:r>
      <w:r>
        <w:rPr>
          <w:spacing w:val="-58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if an</w:t>
      </w:r>
      <w:r>
        <w:rPr>
          <w:spacing w:val="2"/>
          <w:sz w:val="24"/>
        </w:rPr>
        <w:t xml:space="preserve"> </w:t>
      </w:r>
      <w:r>
        <w:rPr>
          <w:sz w:val="24"/>
        </w:rPr>
        <w:t>exception occurs.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47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Valid 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</w:p>
    <w:p>
      <w:pPr>
        <w:pStyle w:val="13"/>
        <w:numPr>
          <w:ilvl w:val="1"/>
          <w:numId w:val="47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"Hello,</w:t>
      </w:r>
      <w:r>
        <w:rPr>
          <w:spacing w:val="-1"/>
          <w:sz w:val="24"/>
        </w:rPr>
        <w:t xml:space="preserve"> </w:t>
      </w:r>
      <w:r>
        <w:rPr>
          <w:sz w:val="24"/>
        </w:rPr>
        <w:t>World!"</w:t>
      </w:r>
    </w:p>
    <w:p>
      <w:pPr>
        <w:pStyle w:val="13"/>
        <w:numPr>
          <w:ilvl w:val="1"/>
          <w:numId w:val="47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Hello,</w:t>
      </w:r>
      <w:r>
        <w:rPr>
          <w:spacing w:val="-1"/>
          <w:sz w:val="24"/>
        </w:rPr>
        <w:t xml:space="preserve"> </w:t>
      </w:r>
      <w:r>
        <w:rPr>
          <w:sz w:val="24"/>
        </w:rPr>
        <w:t>World!</w:t>
      </w:r>
    </w:p>
    <w:p>
      <w:pPr>
        <w:pStyle w:val="13"/>
        <w:numPr>
          <w:ilvl w:val="0"/>
          <w:numId w:val="47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Invalid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  <w:r>
        <w:rPr>
          <w:rFonts w:hint="default"/>
          <w:b/>
          <w:sz w:val="24"/>
          <w:lang w:val="en-US"/>
        </w:rPr>
        <w:t xml:space="preserve"> </w:t>
      </w:r>
    </w:p>
    <w:p>
      <w:pPr>
        <w:pStyle w:val="13"/>
        <w:numPr>
          <w:numId w:val="0"/>
        </w:numPr>
        <w:tabs>
          <w:tab w:val="left" w:pos="828"/>
        </w:tabs>
        <w:spacing w:before="2" w:after="0" w:line="240" w:lineRule="auto"/>
        <w:ind w:left="466" w:leftChars="0" w:right="0" w:rightChars="0"/>
        <w:jc w:val="left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"nonexistent.txt"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b/>
          <w:spacing w:val="-2"/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4"/>
          <w:sz w:val="20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file:</w:t>
      </w:r>
      <w:r>
        <w:rPr>
          <w:spacing w:val="-1"/>
          <w:sz w:val="24"/>
        </w:rPr>
        <w:t xml:space="preserve"> </w:t>
      </w:r>
      <w:r>
        <w:rPr>
          <w:sz w:val="24"/>
        </w:rPr>
        <w:t>nonexistent.txt</w:t>
      </w:r>
      <w:r>
        <w:rPr>
          <w:spacing w:val="-57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such file</w:t>
      </w:r>
      <w:r>
        <w:rPr>
          <w:spacing w:val="-1"/>
          <w:sz w:val="24"/>
        </w:rPr>
        <w:t xml:space="preserve"> </w:t>
      </w:r>
      <w:r>
        <w:rPr>
          <w:sz w:val="24"/>
        </w:rPr>
        <w:t>or directory)</w:t>
      </w:r>
      <w:r>
        <w:rPr>
          <w:b/>
          <w:sz w:val="24"/>
        </w:rPr>
        <w:t>Boundary</w:t>
      </w:r>
      <w:r>
        <w:rPr>
          <w:b/>
          <w:spacing w:val="-2"/>
          <w:sz w:val="24"/>
        </w:rPr>
        <w:t xml:space="preserve"> 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rFonts w:hint="default"/>
          <w:b/>
          <w:spacing w:val="-2"/>
          <w:sz w:val="24"/>
          <w:lang w:val="en-US"/>
        </w:rPr>
      </w:pP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/>
          <w:sz w:val="24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NestedTryCatch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{10, 20, 2, 40}; // Test case 1: No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int[] array = {10, 20, 0, 40}; // Test case 2: Arithmetic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int[] array = {10, 20, 30}; // Test case 3: Array Index Out of Bounds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int result = array[0] / array[2]; // Potential ArithmeticException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System.out.println("Result: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System.out.println("Inner catch: ArithmeticException caught");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catch (ArrayIndexOutOfBoundsException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System.out.println("Inner catch: ArrayIndexOutOfBoundsException caught");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System.out.println("Outer catch: " + e.getClass().getSimpleName() + " caught");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System.out.println("Execution continues...");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ind w:left="107" w:right="1089"/>
        <w:rPr>
          <w:b/>
          <w:sz w:val="27"/>
        </w:rPr>
      </w:pPr>
      <w:r>
        <w:rPr>
          <w:rFonts w:hint="default"/>
          <w:b/>
          <w:sz w:val="27"/>
          <w:lang w:val="en-US"/>
        </w:rPr>
        <w:t>43.</w:t>
      </w:r>
      <w:r>
        <w:rPr>
          <w:b/>
          <w:sz w:val="27"/>
        </w:rPr>
        <w:t>Try-With-Resources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7"/>
          <w:sz w:val="27"/>
        </w:rPr>
        <w:t xml:space="preserve"> </w:t>
      </w:r>
      <w:r>
        <w:rPr>
          <w:b/>
          <w:sz w:val="27"/>
        </w:rPr>
        <w:t>Automatic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Resource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Management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29"/>
        <w:rPr>
          <w:sz w:val="24"/>
        </w:rPr>
      </w:pPr>
      <w:r>
        <w:rPr>
          <w:sz w:val="24"/>
        </w:rPr>
        <w:t>Write a Java program that reads from a file using try-with-</w:t>
      </w:r>
      <w:r>
        <w:rPr>
          <w:spacing w:val="1"/>
          <w:sz w:val="24"/>
        </w:rPr>
        <w:t xml:space="preserve"> </w:t>
      </w:r>
      <w:r>
        <w:rPr>
          <w:sz w:val="24"/>
        </w:rPr>
        <w:t>resources, ensuring that the file resource is closed automatically</w:t>
      </w:r>
      <w:r>
        <w:rPr>
          <w:spacing w:val="-58"/>
          <w:sz w:val="24"/>
        </w:rPr>
        <w:t xml:space="preserve"> </w:t>
      </w: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if an</w:t>
      </w:r>
      <w:r>
        <w:rPr>
          <w:spacing w:val="2"/>
          <w:sz w:val="24"/>
        </w:rPr>
        <w:t xml:space="preserve"> </w:t>
      </w:r>
      <w:r>
        <w:rPr>
          <w:sz w:val="24"/>
        </w:rPr>
        <w:t>exception occurs.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numId w:val="0"/>
        </w:numPr>
        <w:tabs>
          <w:tab w:val="left" w:pos="828"/>
        </w:tabs>
        <w:spacing w:before="1" w:after="0" w:line="240" w:lineRule="auto"/>
        <w:ind w:left="466" w:leftChars="0" w:right="0" w:rightChars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1.</w:t>
      </w:r>
      <w:r>
        <w:rPr>
          <w:b/>
          <w:sz w:val="24"/>
        </w:rPr>
        <w:t>Valid 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</w:p>
    <w:p>
      <w:pPr>
        <w:pStyle w:val="13"/>
        <w:numPr>
          <w:ilvl w:val="1"/>
          <w:numId w:val="47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"Hello,</w:t>
      </w:r>
      <w:r>
        <w:rPr>
          <w:spacing w:val="-1"/>
          <w:sz w:val="24"/>
        </w:rPr>
        <w:t xml:space="preserve"> </w:t>
      </w:r>
      <w:r>
        <w:rPr>
          <w:sz w:val="24"/>
        </w:rPr>
        <w:t>World!"</w:t>
      </w:r>
    </w:p>
    <w:p>
      <w:pPr>
        <w:pStyle w:val="13"/>
        <w:numPr>
          <w:ilvl w:val="1"/>
          <w:numId w:val="47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Hello,</w:t>
      </w:r>
      <w:r>
        <w:rPr>
          <w:spacing w:val="-1"/>
          <w:sz w:val="24"/>
        </w:rPr>
        <w:t xml:space="preserve"> </w:t>
      </w:r>
      <w:r>
        <w:rPr>
          <w:sz w:val="24"/>
        </w:rPr>
        <w:t>World!</w:t>
      </w:r>
    </w:p>
    <w:p>
      <w:pPr>
        <w:pStyle w:val="13"/>
        <w:numPr>
          <w:numId w:val="0"/>
        </w:numPr>
        <w:tabs>
          <w:tab w:val="left" w:pos="828"/>
        </w:tabs>
        <w:spacing w:before="0" w:after="0" w:line="272" w:lineRule="exact"/>
        <w:ind w:left="466" w:leftChars="0" w:right="0" w:rightChars="0"/>
        <w:jc w:val="left"/>
        <w:rPr>
          <w:b/>
          <w:sz w:val="24"/>
        </w:rPr>
      </w:pPr>
      <w:r>
        <w:rPr>
          <w:rFonts w:hint="default"/>
          <w:b/>
          <w:sz w:val="24"/>
          <w:lang w:val="en-US"/>
        </w:rPr>
        <w:t>2.</w:t>
      </w:r>
      <w:r>
        <w:rPr>
          <w:b/>
          <w:sz w:val="24"/>
        </w:rPr>
        <w:t>Invalid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"nonexistent.txt"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age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registration.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file:</w:t>
      </w:r>
      <w:r>
        <w:rPr>
          <w:spacing w:val="-1"/>
          <w:sz w:val="24"/>
        </w:rPr>
        <w:t xml:space="preserve"> </w:t>
      </w:r>
      <w:r>
        <w:rPr>
          <w:sz w:val="24"/>
        </w:rPr>
        <w:t>nonexistent.txt</w:t>
      </w:r>
      <w:r>
        <w:rPr>
          <w:spacing w:val="-57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such file</w:t>
      </w:r>
      <w:r>
        <w:rPr>
          <w:spacing w:val="-1"/>
          <w:sz w:val="24"/>
        </w:rPr>
        <w:t xml:space="preserve"> </w:t>
      </w:r>
      <w:r>
        <w:rPr>
          <w:sz w:val="24"/>
        </w:rPr>
        <w:t>or directory)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sz w:val="24"/>
        </w:rPr>
      </w:pP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sz w:val="24"/>
        </w:rPr>
      </w:pP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rFonts w:hint="default"/>
          <w:sz w:val="24"/>
          <w:lang w:val="en-US"/>
        </w:rPr>
      </w:pP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java.io.BufferedReader;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java.io.FileReader;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java.io.IOException;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TryWithResources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filePath = "example.txt"; // Test case 1: Valid File Path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String filePath = "nonexistent.txt"; // Test case 2: Invalid File Path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(BufferedReader reader = new BufferedReader(new FileReader(filePath)))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String line;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while ((line = reader.readLine()) != null)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System.out.println(line);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(IOException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System.err.println("Error reading the file: " + filePath + " (" + e.getMessage() + ")");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spacing w:line="310" w:lineRule="exact"/>
        <w:rPr>
          <w:b/>
          <w:sz w:val="27"/>
        </w:rPr>
      </w:pPr>
      <w:r>
        <w:rPr>
          <w:rFonts w:hint="default"/>
          <w:b/>
          <w:sz w:val="27"/>
          <w:lang w:val="en-US"/>
        </w:rPr>
        <w:t>44.</w:t>
      </w:r>
      <w:r>
        <w:rPr>
          <w:b/>
          <w:sz w:val="27"/>
        </w:rPr>
        <w:t>Custom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Exception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Chaining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demonstrates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3"/>
          <w:sz w:val="24"/>
        </w:rPr>
        <w:t xml:space="preserve"> </w:t>
      </w:r>
      <w:r>
        <w:rPr>
          <w:sz w:val="24"/>
        </w:rPr>
        <w:t>chaining,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wraps</w:t>
      </w:r>
      <w:r>
        <w:rPr>
          <w:spacing w:val="-1"/>
          <w:sz w:val="24"/>
        </w:rPr>
        <w:t xml:space="preserve"> </w:t>
      </w:r>
      <w:r>
        <w:rPr>
          <w:sz w:val="24"/>
        </w:rPr>
        <w:t>another exception.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48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Exception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Chaining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Demonstration:</w:t>
      </w:r>
    </w:p>
    <w:p>
      <w:pPr>
        <w:pStyle w:val="13"/>
        <w:numPr>
          <w:ilvl w:val="1"/>
          <w:numId w:val="48"/>
        </w:numPr>
        <w:tabs>
          <w:tab w:val="left" w:pos="1549"/>
        </w:tabs>
        <w:spacing w:before="1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"invalid"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Caught:</w:t>
      </w:r>
      <w:r>
        <w:rPr>
          <w:spacing w:val="-4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method1, Original cause:</w:t>
      </w:r>
      <w:r>
        <w:rPr>
          <w:spacing w:val="1"/>
          <w:sz w:val="24"/>
        </w:rPr>
        <w:t xml:space="preserve"> </w:t>
      </w:r>
      <w:r>
        <w:rPr>
          <w:sz w:val="24"/>
        </w:rPr>
        <w:t>NumberFormatException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pStyle w:val="13"/>
        <w:numPr>
          <w:ilvl w:val="0"/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CustomExceptionChaining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method1("invalid"); // Test case 1: Exception Chaining Demonstration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(CustomException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System.out.println("Caught: " + e.getMessage());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System.out.println("Original cause: " + e.getCause());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method1(String input) throws CustomException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method2(input);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(NumberFormatException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new CustomException("Invalid input encountered in method1", 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method2(String input) throws NumberFormatException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Integer.parseInt(input);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CustomException extends 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CustomException(String message, Throwable cause)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super(message, cause);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45.</w:t>
      </w:r>
      <w:r>
        <w:rPr>
          <w:b/>
          <w:sz w:val="27"/>
        </w:rPr>
        <w:t>Using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Finally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Block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533"/>
        <w:rPr>
          <w:sz w:val="24"/>
        </w:rPr>
      </w:pPr>
      <w:r>
        <w:rPr>
          <w:sz w:val="24"/>
        </w:rPr>
        <w:t xml:space="preserve">Write a Java program to demonstrate the use of a </w:t>
      </w:r>
      <w:r>
        <w:rPr>
          <w:rFonts w:ascii="Courier New"/>
          <w:sz w:val="20"/>
        </w:rPr>
        <w:t>finally</w:t>
      </w:r>
      <w:r>
        <w:rPr>
          <w:rFonts w:ascii="Courier New"/>
          <w:spacing w:val="1"/>
          <w:sz w:val="20"/>
        </w:rPr>
        <w:t xml:space="preserve"> </w:t>
      </w:r>
      <w:r>
        <w:rPr>
          <w:sz w:val="24"/>
        </w:rPr>
        <w:t>block,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executes</w:t>
      </w:r>
      <w:r>
        <w:rPr>
          <w:spacing w:val="-2"/>
          <w:sz w:val="24"/>
        </w:rPr>
        <w:t xml:space="preserve"> </w:t>
      </w:r>
      <w:r>
        <w:rPr>
          <w:sz w:val="24"/>
        </w:rPr>
        <w:t>regardless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thrown</w:t>
      </w:r>
      <w:r>
        <w:rPr>
          <w:spacing w:val="-1"/>
          <w:sz w:val="24"/>
        </w:rPr>
        <w:t xml:space="preserve"> </w:t>
      </w:r>
      <w:r>
        <w:rPr>
          <w:sz w:val="24"/>
        </w:rPr>
        <w:t>or not.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49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Exception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Occurs:</w:t>
      </w:r>
    </w:p>
    <w:p>
      <w:pPr>
        <w:pStyle w:val="13"/>
        <w:numPr>
          <w:ilvl w:val="1"/>
          <w:numId w:val="49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Division</w:t>
      </w:r>
      <w:r>
        <w:rPr>
          <w:spacing w:val="-1"/>
          <w:sz w:val="24"/>
        </w:rPr>
        <w:t xml:space="preserve"> </w:t>
      </w:r>
      <w:r>
        <w:rPr>
          <w:sz w:val="24"/>
        </w:rPr>
        <w:t>by zero</w:t>
      </w:r>
    </w:p>
    <w:p>
      <w:pPr>
        <w:pStyle w:val="13"/>
        <w:numPr>
          <w:ilvl w:val="1"/>
          <w:numId w:val="49"/>
        </w:numPr>
        <w:tabs>
          <w:tab w:val="left" w:pos="1549"/>
        </w:tabs>
        <w:spacing w:before="3" w:after="0" w:line="232" w:lineRule="auto"/>
        <w:ind w:left="1548" w:right="891" w:hanging="361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Exception caught, Finally block</w:t>
      </w:r>
      <w:r>
        <w:rPr>
          <w:spacing w:val="-58"/>
          <w:sz w:val="24"/>
        </w:rPr>
        <w:t xml:space="preserve"> </w:t>
      </w:r>
      <w:r>
        <w:rPr>
          <w:sz w:val="24"/>
        </w:rPr>
        <w:t>executed,</w:t>
      </w:r>
      <w:r>
        <w:rPr>
          <w:spacing w:val="-1"/>
          <w:sz w:val="24"/>
        </w:rPr>
        <w:t xml:space="preserve"> </w:t>
      </w:r>
      <w:r>
        <w:rPr>
          <w:sz w:val="24"/>
        </w:rPr>
        <w:t>Rest of the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>
      <w:pPr>
        <w:pStyle w:val="13"/>
        <w:numPr>
          <w:ilvl w:val="0"/>
          <w:numId w:val="49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Exception:</w:t>
      </w:r>
    </w:p>
    <w:p>
      <w:pPr>
        <w:pStyle w:val="13"/>
        <w:numPr>
          <w:ilvl w:val="1"/>
          <w:numId w:val="49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Valid</w:t>
      </w:r>
      <w:r>
        <w:rPr>
          <w:spacing w:val="-1"/>
          <w:sz w:val="24"/>
        </w:rPr>
        <w:t xml:space="preserve"> </w:t>
      </w:r>
      <w:r>
        <w:rPr>
          <w:sz w:val="24"/>
        </w:rPr>
        <w:t>division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printed,</w:t>
      </w:r>
      <w:r>
        <w:rPr>
          <w:spacing w:val="-7"/>
          <w:sz w:val="24"/>
        </w:rPr>
        <w:t xml:space="preserve"> </w:t>
      </w:r>
      <w:r>
        <w:rPr>
          <w:sz w:val="24"/>
        </w:rPr>
        <w:t>Finally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executed,</w:t>
      </w:r>
      <w:r>
        <w:rPr>
          <w:spacing w:val="-57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of the code.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left="1186" w:leftChars="0"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UsingFinallyBlock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result = divide(10, 0); // Test case 1: Exception Occurs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// int result = divide(10, 2); // Test case 2: No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System.out.println("Result: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System.out.println("Exception caught");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finally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System.out.println("Finally block executed");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System.out.println("Rest of the code");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 divide(int a, int b)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a / b;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before="2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46.</w:t>
      </w:r>
      <w:r>
        <w:rPr>
          <w:b/>
          <w:sz w:val="27"/>
        </w:rPr>
        <w:t>Rethrowing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Exception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spacing w:before="1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66"/>
        <w:rPr>
          <w:sz w:val="24"/>
        </w:rPr>
      </w:pPr>
      <w:r>
        <w:rPr>
          <w:sz w:val="24"/>
        </w:rPr>
        <w:t>Write a Java program that catches an exception, processes it,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rethrows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catch</w:t>
      </w:r>
      <w:r>
        <w:rPr>
          <w:spacing w:val="-1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calling method.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467"/>
        <w:rPr>
          <w:b/>
          <w:sz w:val="24"/>
        </w:rPr>
      </w:pPr>
      <w:r>
        <w:rPr>
          <w:sz w:val="24"/>
        </w:rPr>
        <w:t>1.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Rethrown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Exception: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Division by</w:t>
      </w:r>
      <w:r>
        <w:rPr>
          <w:spacing w:val="-1"/>
          <w:sz w:val="24"/>
        </w:rPr>
        <w:t xml:space="preserve"> </w:t>
      </w:r>
      <w:r>
        <w:rPr>
          <w:sz w:val="24"/>
        </w:rPr>
        <w:t>zero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 xml:space="preserve">Output: </w:t>
      </w:r>
      <w:r>
        <w:rPr>
          <w:sz w:val="24"/>
        </w:rPr>
        <w:t>Exception caught in method1,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rethrown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caught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76" w:lineRule="exact"/>
        <w:ind w:right="0" w:rightChars="0"/>
        <w:jc w:val="left"/>
        <w:rPr>
          <w:sz w:val="24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RethrowingException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method1(10, 0); // Test case 1: Rethrown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System.out.println("Exception rethrown and caught in main.");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method1(int a, int b)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try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result = divide(a, b);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System.out.println("Result: " + result);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catch (ArithmeticException e)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System.out.println("Exception caught in method1.");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throw e; // Rethrow the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 divide(int a, int b)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a / b;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47.</w:t>
      </w:r>
      <w:r>
        <w:rPr>
          <w:b/>
          <w:sz w:val="27"/>
        </w:rPr>
        <w:t>Java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Program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to Print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First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Perfect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Numbers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299"/>
        <w:jc w:val="both"/>
        <w:rPr>
          <w:sz w:val="24"/>
        </w:rPr>
      </w:pPr>
      <w:r>
        <w:rPr>
          <w:spacing w:val="-1"/>
          <w:sz w:val="24"/>
        </w:rPr>
        <w:t>Write a Java program</w:t>
      </w:r>
      <w:r>
        <w:rPr>
          <w:sz w:val="24"/>
        </w:rPr>
        <w:t xml:space="preserve"> that prints the first</w:t>
      </w:r>
      <w:r>
        <w:rPr>
          <w:spacing w:val="2"/>
          <w:sz w:val="24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59"/>
          <w:sz w:val="20"/>
        </w:rPr>
        <w:t xml:space="preserve"> </w:t>
      </w:r>
      <w:r>
        <w:rPr>
          <w:sz w:val="24"/>
        </w:rPr>
        <w:t>perfect numbers. A</w:t>
      </w:r>
      <w:r>
        <w:rPr>
          <w:spacing w:val="-58"/>
          <w:sz w:val="24"/>
        </w:rPr>
        <w:t xml:space="preserve"> </w:t>
      </w:r>
      <w:r>
        <w:rPr>
          <w:sz w:val="24"/>
        </w:rPr>
        <w:t>perfect number is a positive integer that is equal to the sum of</w:t>
      </w:r>
      <w:r>
        <w:rPr>
          <w:spacing w:val="-57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proper divisors (excluding itself).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jc w:val="both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50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perfect</w:t>
      </w:r>
      <w:r>
        <w:rPr>
          <w:spacing w:val="-1"/>
          <w:sz w:val="24"/>
        </w:rPr>
        <w:t xml:space="preserve"> </w:t>
      </w:r>
      <w:r>
        <w:rPr>
          <w:sz w:val="24"/>
        </w:rPr>
        <w:t>numbers are:</w:t>
      </w:r>
      <w:r>
        <w:rPr>
          <w:spacing w:val="-1"/>
          <w:sz w:val="24"/>
        </w:rPr>
        <w:t xml:space="preserve"> </w:t>
      </w:r>
      <w:r>
        <w:rPr>
          <w:sz w:val="24"/>
        </w:rPr>
        <w:t>6,</w:t>
      </w:r>
      <w:r>
        <w:rPr>
          <w:spacing w:val="-1"/>
          <w:sz w:val="24"/>
        </w:rPr>
        <w:t xml:space="preserve"> </w:t>
      </w:r>
      <w:r>
        <w:rPr>
          <w:sz w:val="24"/>
        </w:rPr>
        <w:t>28,</w:t>
      </w:r>
      <w:r>
        <w:rPr>
          <w:spacing w:val="-1"/>
          <w:sz w:val="24"/>
        </w:rPr>
        <w:t xml:space="preserve"> </w:t>
      </w:r>
      <w:r>
        <w:rPr>
          <w:sz w:val="24"/>
        </w:rPr>
        <w:t>496</w:t>
      </w:r>
    </w:p>
    <w:p>
      <w:pPr>
        <w:pStyle w:val="13"/>
        <w:numPr>
          <w:ilvl w:val="0"/>
          <w:numId w:val="5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Valid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3" w:after="0" w:line="232" w:lineRule="auto"/>
        <w:ind w:left="1548" w:right="227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perfect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are:</w:t>
      </w:r>
      <w:r>
        <w:rPr>
          <w:spacing w:val="-2"/>
          <w:sz w:val="24"/>
        </w:rPr>
        <w:t xml:space="preserve"> </w:t>
      </w:r>
      <w:r>
        <w:rPr>
          <w:sz w:val="24"/>
        </w:rPr>
        <w:t>6,</w:t>
      </w:r>
      <w:r>
        <w:rPr>
          <w:spacing w:val="-2"/>
          <w:sz w:val="24"/>
        </w:rPr>
        <w:t xml:space="preserve"> </w:t>
      </w:r>
      <w:r>
        <w:rPr>
          <w:sz w:val="24"/>
        </w:rPr>
        <w:t>28,</w:t>
      </w:r>
      <w:r>
        <w:rPr>
          <w:spacing w:val="-3"/>
          <w:sz w:val="24"/>
        </w:rPr>
        <w:t xml:space="preserve"> </w:t>
      </w:r>
      <w:r>
        <w:rPr>
          <w:sz w:val="24"/>
        </w:rPr>
        <w:t>496,</w:t>
      </w:r>
      <w:r>
        <w:rPr>
          <w:spacing w:val="-57"/>
          <w:sz w:val="24"/>
        </w:rPr>
        <w:t xml:space="preserve"> </w:t>
      </w:r>
      <w:r>
        <w:rPr>
          <w:sz w:val="24"/>
        </w:rPr>
        <w:t>8128, 33550336</w:t>
      </w:r>
    </w:p>
    <w:p>
      <w:pPr>
        <w:pStyle w:val="13"/>
        <w:numPr>
          <w:ilvl w:val="0"/>
          <w:numId w:val="50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Invalid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 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Zero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Negative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</w:p>
    <w:p>
      <w:pPr>
        <w:pStyle w:val="13"/>
        <w:numPr>
          <w:ilvl w:val="0"/>
          <w:numId w:val="5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Large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Perfect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Number: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First 1 perfect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is: 6</w:t>
      </w:r>
    </w:p>
    <w:p>
      <w:pPr>
        <w:pStyle w:val="13"/>
        <w:numPr>
          <w:ilvl w:val="0"/>
          <w:numId w:val="5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Edge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Input Greater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100:</w:t>
      </w:r>
    </w:p>
    <w:p>
      <w:pPr>
        <w:pStyle w:val="13"/>
        <w:numPr>
          <w:ilvl w:val="1"/>
          <w:numId w:val="5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100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 xml:space="preserve">Output: </w:t>
      </w:r>
      <w:r>
        <w:rPr>
          <w:sz w:val="24"/>
        </w:rPr>
        <w:t>(The program will print the first 100</w:t>
      </w:r>
      <w:r>
        <w:rPr>
          <w:spacing w:val="1"/>
          <w:sz w:val="24"/>
        </w:rPr>
        <w:t xml:space="preserve"> </w:t>
      </w:r>
      <w:r>
        <w:rPr>
          <w:sz w:val="24"/>
        </w:rPr>
        <w:t>perfect</w:t>
      </w:r>
      <w:r>
        <w:rPr>
          <w:spacing w:val="-3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exist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reasonable</w:t>
      </w:r>
      <w:r>
        <w:rPr>
          <w:spacing w:val="-57"/>
          <w:sz w:val="24"/>
        </w:rPr>
        <w:t xml:space="preserve"> </w:t>
      </w:r>
      <w:r>
        <w:rPr>
          <w:sz w:val="24"/>
        </w:rPr>
        <w:t>range, otherwise it will print available perfect</w:t>
      </w:r>
      <w:r>
        <w:rPr>
          <w:spacing w:val="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within limits.)</w:t>
      </w: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java.util.ArrayList;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java.util.List;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PerfectNumbers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3; // Test case 1: Valid Input - First 3 Perfect Numbers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 n = 5; // Test case 2: Valid Input - First 5 Perfect Numbers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 n = 0; // Test case 3: Invalid Input - Zero or Negative Number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 n = 1; // Test case 4: Large Input - First 1 Perfect Number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 n = 100; // Test case 5: Edge Case - Input Greater Than 100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 &lt;=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number must be a positive integer.");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List&lt;Integer&gt; perfectNumbers = new ArrayList&lt;&gt;();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num =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(perfectNumbers.size() &lt; 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(isPerfectNumber(num))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perfectNumbers.add(num);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num++;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System.out.print("First " + n + " perfect numbers are: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perfectNumbers.size();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System.out.print(perfectNumbers.get(i));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(i &lt; perfectNumbers.size() - 1)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System.out.print(",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boolean isPerfectNumber(int num)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sum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1; i &lt; num;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(num % i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sum += i;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sum == num;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48.</w:t>
      </w:r>
      <w:r>
        <w:rPr>
          <w:b/>
          <w:sz w:val="27"/>
        </w:rPr>
        <w:t>Find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Largest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Smallest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Element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Array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266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smallest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array of integers.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51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Positive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 [3, 5,</w:t>
      </w:r>
      <w:r>
        <w:rPr>
          <w:spacing w:val="-1"/>
          <w:sz w:val="24"/>
        </w:rPr>
        <w:t xml:space="preserve"> </w:t>
      </w:r>
      <w:r>
        <w:rPr>
          <w:sz w:val="24"/>
        </w:rPr>
        <w:t>7, 2, 8]</w:t>
      </w:r>
    </w:p>
    <w:p>
      <w:pPr>
        <w:pStyle w:val="13"/>
        <w:spacing w:line="276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element: 8, 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element: 2</w:t>
      </w:r>
    </w:p>
    <w:p>
      <w:pPr>
        <w:pStyle w:val="13"/>
        <w:numPr>
          <w:ilvl w:val="0"/>
          <w:numId w:val="51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Negative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2" w:after="0" w:line="232" w:lineRule="auto"/>
        <w:ind w:left="1548" w:right="46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[-3,</w:t>
      </w:r>
      <w:r>
        <w:rPr>
          <w:spacing w:val="-1"/>
          <w:sz w:val="24"/>
        </w:rPr>
        <w:t xml:space="preserve"> </w:t>
      </w:r>
      <w:r>
        <w:rPr>
          <w:sz w:val="24"/>
        </w:rPr>
        <w:t>-5,</w:t>
      </w:r>
      <w:r>
        <w:rPr>
          <w:spacing w:val="1"/>
          <w:sz w:val="24"/>
        </w:rPr>
        <w:t xml:space="preserve"> </w:t>
      </w:r>
      <w:r>
        <w:rPr>
          <w:sz w:val="24"/>
        </w:rPr>
        <w:t>-1,</w:t>
      </w:r>
      <w:r>
        <w:rPr>
          <w:spacing w:val="1"/>
          <w:sz w:val="24"/>
        </w:rPr>
        <w:t xml:space="preserve"> </w:t>
      </w:r>
      <w:r>
        <w:rPr>
          <w:sz w:val="24"/>
        </w:rPr>
        <w:t>-8,</w:t>
      </w:r>
      <w:r>
        <w:rPr>
          <w:spacing w:val="-1"/>
          <w:sz w:val="24"/>
        </w:rPr>
        <w:t xml:space="preserve"> </w:t>
      </w:r>
      <w:r>
        <w:rPr>
          <w:sz w:val="24"/>
        </w:rPr>
        <w:t>-2]</w:t>
      </w:r>
    </w:p>
    <w:p>
      <w:pPr>
        <w:pStyle w:val="13"/>
        <w:spacing w:before="6" w:line="232" w:lineRule="auto"/>
        <w:ind w:left="1548" w:right="101" w:hanging="361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20"/>
          <w:sz w:val="20"/>
        </w:rPr>
        <w:t xml:space="preserve"> </w:t>
      </w:r>
      <w:r>
        <w:rPr>
          <w:b/>
          <w:sz w:val="24"/>
        </w:rPr>
        <w:t xml:space="preserve">Output: </w:t>
      </w:r>
      <w:r>
        <w:rPr>
          <w:sz w:val="24"/>
        </w:rPr>
        <w:t>Largest element: -1, Smallest element: -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</w:p>
    <w:p>
      <w:pPr>
        <w:pStyle w:val="13"/>
        <w:spacing w:before="1"/>
        <w:ind w:left="467"/>
        <w:rPr>
          <w:b/>
          <w:sz w:val="24"/>
        </w:rPr>
      </w:pPr>
      <w:r>
        <w:rPr>
          <w:sz w:val="24"/>
        </w:rPr>
        <w:t>3.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>Mixed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spacing w:before="1"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 [3,</w:t>
      </w:r>
      <w:r>
        <w:rPr>
          <w:spacing w:val="-1"/>
          <w:sz w:val="24"/>
        </w:rPr>
        <w:t xml:space="preserve"> </w:t>
      </w:r>
      <w:r>
        <w:rPr>
          <w:sz w:val="24"/>
        </w:rPr>
        <w:t>-5,</w:t>
      </w:r>
      <w:r>
        <w:rPr>
          <w:spacing w:val="-1"/>
          <w:sz w:val="24"/>
        </w:rPr>
        <w:t xml:space="preserve"> </w:t>
      </w:r>
      <w:r>
        <w:rPr>
          <w:sz w:val="24"/>
        </w:rPr>
        <w:t>7, 2,</w:t>
      </w:r>
      <w:r>
        <w:rPr>
          <w:spacing w:val="-1"/>
          <w:sz w:val="24"/>
        </w:rPr>
        <w:t xml:space="preserve"> </w:t>
      </w:r>
      <w:r>
        <w:rPr>
          <w:sz w:val="24"/>
        </w:rPr>
        <w:t>-8]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2" w:after="0" w:line="232" w:lineRule="auto"/>
        <w:ind w:left="1548" w:right="460" w:hanging="361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 xml:space="preserve">Output: </w:t>
      </w:r>
      <w:r>
        <w:rPr>
          <w:sz w:val="24"/>
        </w:rPr>
        <w:t>Largest element: 7, Smallest element: -</w:t>
      </w:r>
      <w:r>
        <w:rPr>
          <w:spacing w:val="-57"/>
          <w:sz w:val="24"/>
        </w:rPr>
        <w:t xml:space="preserve"> </w:t>
      </w:r>
      <w:r>
        <w:rPr>
          <w:sz w:val="24"/>
        </w:rPr>
        <w:t>8</w:t>
      </w:r>
    </w:p>
    <w:p>
      <w:pPr>
        <w:pStyle w:val="13"/>
        <w:numPr>
          <w:numId w:val="0"/>
        </w:numPr>
        <w:tabs>
          <w:tab w:val="left" w:pos="1549"/>
        </w:tabs>
        <w:spacing w:before="2" w:after="0" w:line="232" w:lineRule="auto"/>
        <w:ind w:right="46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LargestAndSmallestElements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{3, 5, 7, 2, 8}; // Test case 1: Positive Numbers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int[] array = {-3, -5, -1, -8, -2}; // Test case 2: Negative Numbers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int[] array = {3, -5, 7, 2, -8}; // Test case 3: Mixed Numbers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(array.length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System.out.println("Array is empty.");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largest = array[0];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smallest = array[0];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1; i &lt; array.length;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(array[i] &gt; largest)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largest = array[i];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(array[i] &lt; smallest)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smallest = array[i];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System.out.println("Largest element: " + largest);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System.out.println("Smallest element: " + smallest);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49.</w:t>
      </w:r>
      <w:r>
        <w:rPr>
          <w:b/>
          <w:sz w:val="27"/>
        </w:rPr>
        <w:t>Reverse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String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reverse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given string.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52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Normal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String: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"hello"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"olleh"</w:t>
      </w:r>
    </w:p>
    <w:p>
      <w:pPr>
        <w:pStyle w:val="13"/>
        <w:numPr>
          <w:ilvl w:val="0"/>
          <w:numId w:val="52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Empty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String: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""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""</w:t>
      </w:r>
    </w:p>
    <w:p>
      <w:pPr>
        <w:pStyle w:val="13"/>
        <w:numPr>
          <w:ilvl w:val="0"/>
          <w:numId w:val="52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Palindrome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String: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"racecar"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"racecar"</w:t>
      </w:r>
    </w:p>
    <w:p>
      <w:pPr>
        <w:pStyle w:val="13"/>
        <w:numPr>
          <w:ilvl w:val="0"/>
          <w:numId w:val="52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Characters:</w:t>
      </w:r>
    </w:p>
    <w:p>
      <w:pPr>
        <w:pStyle w:val="13"/>
        <w:numPr>
          <w:ilvl w:val="1"/>
          <w:numId w:val="52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"abc@123"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"321@cba"</w:t>
      </w: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ReverseString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 = "hello"; // Test case 1: Normal String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String str = ""; // Test case 2: Empty String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String str = "racecar"; // Test case 3: Palindrome String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String str = "abc@123"; // Test case 4: String with Special Characters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(str.isEmpty())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reversed string is: " + str);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reversedStr = reverseString(str);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System.out.println("The reversed string is: " + reversedStr);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String reverseString(String str)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reversedStr = "";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str.length() - 1; i &gt;= 0; i--)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reversedStr += str.charAt(i);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reversedStr;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50.</w:t>
      </w:r>
      <w:r>
        <w:rPr>
          <w:b/>
          <w:sz w:val="27"/>
        </w:rPr>
        <w:t>Calculate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Fibonacci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Series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Up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to 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Terms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16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calculate 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up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rFonts w:ascii="Courier New"/>
          <w:sz w:val="20"/>
        </w:rPr>
        <w:t>n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terms.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ilvl w:val="0"/>
          <w:numId w:val="53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Positive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Terms: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0 1 1 2 3</w:t>
      </w:r>
    </w:p>
    <w:p>
      <w:pPr>
        <w:pStyle w:val="13"/>
        <w:numPr>
          <w:ilvl w:val="0"/>
          <w:numId w:val="53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Term: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0"/>
          <w:numId w:val="53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Zero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Terms: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</w:p>
    <w:p>
      <w:pPr>
        <w:pStyle w:val="13"/>
        <w:numPr>
          <w:ilvl w:val="1"/>
          <w:numId w:val="53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 terms must be positive.</w:t>
      </w:r>
    </w:p>
    <w:p>
      <w:pPr>
        <w:pStyle w:val="13"/>
        <w:numPr>
          <w:ilvl w:val="0"/>
          <w:numId w:val="53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Large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Terms (e.g.,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10):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 =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0 1 1 2 3 5 8 13 21 34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FibonacciSeries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the number of terms: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 &lt;=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number of terms must be positive.");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fibonacciSeries = calculateFibonacciSeries(n);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printFibonacciSeries(fibonacciSeries);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int[] calculateFibonacciSeries(int n)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fibonacciSeries = new int[n];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fibonacciSeries[0]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(n == 1)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fibonacciSeries;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fibonacciSeries[1] =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2; i &lt;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fibonacciSeries[i] = fibonacciSeries[i - 1] + fibonacciSeries[i - 2];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fibonacciSeries;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printFibonacciSeries(int[] fibonacciSeries)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fibonacciSeries.length;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System.out.print(fibonacciSeries[i]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51.</w:t>
      </w:r>
      <w:r>
        <w:rPr>
          <w:b/>
          <w:sz w:val="27"/>
        </w:rPr>
        <w:t>Check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for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Palindrome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check</w:t>
      </w:r>
      <w:r>
        <w:rPr>
          <w:spacing w:val="-1"/>
          <w:sz w:val="24"/>
        </w:rPr>
        <w:t xml:space="preserve"> </w:t>
      </w:r>
      <w:r>
        <w:rPr>
          <w:sz w:val="24"/>
        </w:rPr>
        <w:t>if 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54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Normal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Palindrome: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"Madam"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palindrome.</w:t>
      </w:r>
    </w:p>
    <w:p>
      <w:pPr>
        <w:pStyle w:val="13"/>
        <w:numPr>
          <w:ilvl w:val="0"/>
          <w:numId w:val="54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Palindrome: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"Hello"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palindrome.</w:t>
      </w:r>
    </w:p>
    <w:p>
      <w:pPr>
        <w:pStyle w:val="13"/>
        <w:numPr>
          <w:ilvl w:val="0"/>
          <w:numId w:val="54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Palindrome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Characters: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"A man,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plan, a</w:t>
      </w:r>
      <w:r>
        <w:rPr>
          <w:spacing w:val="-1"/>
          <w:sz w:val="24"/>
        </w:rPr>
        <w:t xml:space="preserve"> </w:t>
      </w:r>
      <w:r>
        <w:rPr>
          <w:sz w:val="24"/>
        </w:rPr>
        <w:t>canal, Panama"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palindrome.</w:t>
      </w:r>
    </w:p>
    <w:p>
      <w:pPr>
        <w:pStyle w:val="13"/>
        <w:numPr>
          <w:ilvl w:val="0"/>
          <w:numId w:val="54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Empty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String:</w:t>
      </w:r>
    </w:p>
    <w:p>
      <w:pPr>
        <w:pStyle w:val="13"/>
        <w:numPr>
          <w:ilvl w:val="1"/>
          <w:numId w:val="54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""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palindrome.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PalindromeCheck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a string: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str = scanner.nextLine();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(isPalindrome(str))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string is a palindrome.");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string is not a palindrome.");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boolean isPalindrome(String str)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 = str.replaceAll("[^a-zA-Z0-9]", "").toLowerCase(); // Remove special characters and convert to lowercase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start = 0;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end = str.length() - 1;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(start &lt; end)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(str.charAt(start)!= str.charAt(end))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return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start++;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end--;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52.</w:t>
      </w:r>
      <w:r>
        <w:rPr>
          <w:b/>
          <w:sz w:val="27"/>
        </w:rPr>
        <w:t>Sort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an Array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Using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Bubble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Sort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bubble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55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Unsorted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[5, 2,</w:t>
      </w:r>
      <w:r>
        <w:rPr>
          <w:spacing w:val="-1"/>
          <w:sz w:val="24"/>
        </w:rPr>
        <w:t xml:space="preserve"> </w:t>
      </w:r>
      <w:r>
        <w:rPr>
          <w:sz w:val="24"/>
        </w:rPr>
        <w:t>9, 1,</w:t>
      </w:r>
      <w:r>
        <w:rPr>
          <w:spacing w:val="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6]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 1</w:t>
      </w:r>
      <w:r>
        <w:rPr>
          <w:spacing w:val="1"/>
          <w:sz w:val="24"/>
        </w:rPr>
        <w:t xml:space="preserve"> </w:t>
      </w:r>
      <w:r>
        <w:rPr>
          <w:sz w:val="24"/>
        </w:rPr>
        <w:t>2 5</w:t>
      </w:r>
      <w:r>
        <w:rPr>
          <w:spacing w:val="-1"/>
          <w:sz w:val="24"/>
        </w:rPr>
        <w:t xml:space="preserve"> </w:t>
      </w:r>
      <w:r>
        <w:rPr>
          <w:sz w:val="24"/>
        </w:rPr>
        <w:t>5 6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</w:p>
    <w:p>
      <w:pPr>
        <w:pStyle w:val="13"/>
        <w:numPr>
          <w:ilvl w:val="0"/>
          <w:numId w:val="55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Already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 [1, 2,</w:t>
      </w:r>
      <w:r>
        <w:rPr>
          <w:spacing w:val="-1"/>
          <w:sz w:val="24"/>
        </w:rPr>
        <w:t xml:space="preserve"> </w:t>
      </w:r>
      <w:r>
        <w:rPr>
          <w:sz w:val="24"/>
        </w:rPr>
        <w:t>3, 4, 5]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 1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3 4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>
      <w:pPr>
        <w:pStyle w:val="13"/>
        <w:numPr>
          <w:ilvl w:val="0"/>
          <w:numId w:val="55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Array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Duplicates: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Array: [3, 5,</w:t>
      </w:r>
      <w:r>
        <w:rPr>
          <w:spacing w:val="-1"/>
          <w:sz w:val="24"/>
        </w:rPr>
        <w:t xml:space="preserve"> </w:t>
      </w:r>
      <w:r>
        <w:rPr>
          <w:sz w:val="24"/>
        </w:rPr>
        <w:t>2, 2, 8]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 2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3 5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</w:p>
    <w:p>
      <w:pPr>
        <w:pStyle w:val="13"/>
        <w:numPr>
          <w:ilvl w:val="0"/>
          <w:numId w:val="55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Single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[10]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</w:p>
    <w:p>
      <w:pPr>
        <w:pStyle w:val="13"/>
        <w:numPr>
          <w:ilvl w:val="0"/>
          <w:numId w:val="55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numPr>
          <w:ilvl w:val="1"/>
          <w:numId w:val="5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[]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(no</w:t>
      </w:r>
      <w:r>
        <w:rPr>
          <w:spacing w:val="-1"/>
          <w:sz w:val="24"/>
        </w:rPr>
        <w:t xml:space="preserve"> </w:t>
      </w:r>
      <w:r>
        <w:rPr>
          <w:sz w:val="24"/>
        </w:rPr>
        <w:t>output)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BubbleSort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the size of the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 = new int[n];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bubbleSort(arr);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System.out.print("Sorted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System.out.print(arr[i]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bubbleSort(int[] arr)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arr.length;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boolean swapped;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 - 1;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swapped = false;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 (int j = 0; j &lt; n - i - 1;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(arr[j] &gt; arr[j + 1])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// Swap arr[j] and arr[j + 1]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int temp = arr[j];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arr[j] = arr[j + 1];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arr[j + 1] = temp;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swapped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(!swapped)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break;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pStyle w:val="13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53.</w:t>
      </w:r>
      <w:r>
        <w:rPr>
          <w:b/>
          <w:sz w:val="27"/>
        </w:rPr>
        <w:t>Merge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Two Sorted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Arrays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sorted arrays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57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56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Merge:</w:t>
      </w:r>
    </w:p>
    <w:p>
      <w:pPr>
        <w:pStyle w:val="13"/>
        <w:numPr>
          <w:ilvl w:val="1"/>
          <w:numId w:val="56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array1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{1,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5}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array2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{2,</w:t>
      </w:r>
    </w:p>
    <w:p>
      <w:pPr>
        <w:pStyle w:val="13"/>
        <w:spacing w:before="2" w:line="226" w:lineRule="exact"/>
        <w:ind w:left="1548"/>
        <w:rPr>
          <w:rFonts w:ascii="Courier New"/>
          <w:sz w:val="20"/>
        </w:rPr>
      </w:pPr>
      <w:r>
        <w:rPr>
          <w:rFonts w:ascii="Courier New"/>
          <w:sz w:val="20"/>
        </w:rPr>
        <w:t>4,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6}</w:t>
      </w:r>
    </w:p>
    <w:p>
      <w:pPr>
        <w:pStyle w:val="13"/>
        <w:numPr>
          <w:ilvl w:val="1"/>
          <w:numId w:val="56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[1,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4,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6]</w:t>
      </w:r>
    </w:p>
    <w:p>
      <w:pPr>
        <w:pStyle w:val="13"/>
        <w:numPr>
          <w:ilvl w:val="0"/>
          <w:numId w:val="56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Empty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numPr>
          <w:ilvl w:val="1"/>
          <w:numId w:val="56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array1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{}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array2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{1,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3}</w:t>
      </w:r>
    </w:p>
    <w:p>
      <w:pPr>
        <w:pStyle w:val="13"/>
        <w:numPr>
          <w:ilvl w:val="1"/>
          <w:numId w:val="56"/>
        </w:numPr>
        <w:tabs>
          <w:tab w:val="left" w:pos="1549"/>
        </w:tabs>
        <w:spacing w:before="0" w:after="0" w:line="283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[1,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3]</w:t>
      </w:r>
    </w:p>
    <w:p>
      <w:pPr>
        <w:pStyle w:val="13"/>
        <w:numPr>
          <w:ilvl w:val="0"/>
          <w:numId w:val="56"/>
        </w:numPr>
        <w:tabs>
          <w:tab w:val="left" w:pos="828"/>
        </w:tabs>
        <w:spacing w:before="0" w:after="0" w:line="276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One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Empty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numPr>
          <w:ilvl w:val="1"/>
          <w:numId w:val="56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array1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{1,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3}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array2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{}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Merged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[1,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2,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3]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MergeSortedArrays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the size of the first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n1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array1 = new int[n1];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first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n1;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array1[i]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the size of the second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n2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array2 = new int[n2];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System.out.println("Enter the elements of the second array:");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n2;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array2[i]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mergedArray = mergeSortedArrays(array1, array2);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System.out.print("Merged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mergedArray.length;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System.out.print(mergedArray[i]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int[] mergeSortedArrays(int[] array1, int[] array2)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mergedArray = new int[array1.length + array2.length];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i = 0, j = 0, k = 0;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(i &lt; array1.length &amp;&amp; j &lt; array2.length)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(array1[i] &lt; array2[j])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mergedArray[k++] = array1[i++];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 else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mergedArray[k++] = array2[j++];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(i &lt; array1.length)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mergedArray[k++] = array1[i++];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while (j &lt; array2.length)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mergedArray[k++] = array2[j++];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mergedArray;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54.</w:t>
      </w:r>
      <w:r>
        <w:rPr>
          <w:b/>
          <w:sz w:val="27"/>
        </w:rPr>
        <w:t>Implement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Quick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Sort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66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57"/>
        </w:numPr>
        <w:tabs>
          <w:tab w:val="left" w:pos="828"/>
        </w:tabs>
        <w:spacing w:before="1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8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1"/>
          <w:sz w:val="24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{10,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9,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5}</w:t>
      </w:r>
    </w:p>
    <w:p>
      <w:pPr>
        <w:pStyle w:val="13"/>
        <w:numPr>
          <w:ilvl w:val="1"/>
          <w:numId w:val="57"/>
        </w:numPr>
        <w:tabs>
          <w:tab w:val="left" w:pos="1549"/>
        </w:tabs>
        <w:spacing w:before="1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[1,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7,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8,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9,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10]</w:t>
      </w:r>
    </w:p>
    <w:p>
      <w:pPr>
        <w:pStyle w:val="13"/>
        <w:numPr>
          <w:ilvl w:val="0"/>
          <w:numId w:val="57"/>
        </w:numPr>
        <w:tabs>
          <w:tab w:val="left" w:pos="828"/>
        </w:tabs>
        <w:spacing w:before="0" w:after="0" w:line="276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Same:</w:t>
      </w:r>
    </w:p>
    <w:p>
      <w:pPr>
        <w:pStyle w:val="13"/>
        <w:numPr>
          <w:ilvl w:val="1"/>
          <w:numId w:val="57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array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{5,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5}</w:t>
      </w:r>
    </w:p>
    <w:p>
      <w:pPr>
        <w:pStyle w:val="13"/>
        <w:numPr>
          <w:ilvl w:val="1"/>
          <w:numId w:val="57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2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5]</w:t>
      </w:r>
    </w:p>
    <w:p>
      <w:pPr>
        <w:pStyle w:val="13"/>
        <w:numPr>
          <w:ilvl w:val="0"/>
          <w:numId w:val="57"/>
        </w:numPr>
        <w:tabs>
          <w:tab w:val="left" w:pos="828"/>
        </w:tabs>
        <w:spacing w:before="2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Reversed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Array:</w:t>
      </w:r>
    </w:p>
    <w:p>
      <w:pPr>
        <w:pStyle w:val="13"/>
        <w:spacing w:line="284" w:lineRule="exact"/>
        <w:ind w:left="1187"/>
        <w:rPr>
          <w:rFonts w:ascii="Courier New"/>
          <w:sz w:val="20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/>
          <w:sz w:val="20"/>
        </w:rPr>
        <w:t>array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{9,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8,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7,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6,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5}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[5,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6,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7,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8,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9]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QuickSort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array = {10, 7, 8, 9, 1, 5};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quickSort(array, 0, array.length - 1);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System.out.print("Sorted array: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 array.length;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System.out.print(array[i]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quickSort(int[] array, int low, int high)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(low &lt; high)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int pi = partition(array, low, high);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quickSort(array, low, pi - 1);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quickSort(array, pi + 1, high);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 partition(int[] array, int low, int high)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pivot = array[high];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i = (low - 1);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j = low; j &lt; high; j++)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(array[j] &lt; pivot)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int temp = array[i];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array[i] = array[j];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array[j] = temp;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temp = array[i + 1];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array[i + 1] = array[high];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array[high] = temp;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i + 1;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43.</w:t>
      </w:r>
      <w:r>
        <w:rPr>
          <w:b/>
          <w:sz w:val="27"/>
        </w:rPr>
        <w:t>Find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All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Prime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Numbers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Up to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N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40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prime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1"/>
          <w:sz w:val="20"/>
        </w:rPr>
        <w:t>n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  <w:sz w:val="24"/>
        </w:rPr>
        <w:t>using</w:t>
      </w:r>
      <w:r>
        <w:rPr>
          <w:sz w:val="24"/>
        </w:rPr>
        <w:t xml:space="preserve"> the Sieve</w:t>
      </w:r>
      <w:r>
        <w:rPr>
          <w:spacing w:val="2"/>
          <w:sz w:val="24"/>
        </w:rPr>
        <w:t xml:space="preserve"> </w:t>
      </w:r>
      <w:r>
        <w:rPr>
          <w:sz w:val="24"/>
        </w:rPr>
        <w:t>of Eratosthenes</w:t>
      </w:r>
      <w:r>
        <w:rPr>
          <w:spacing w:val="2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numPr>
          <w:numId w:val="0"/>
        </w:numPr>
        <w:tabs>
          <w:tab w:val="left" w:pos="828"/>
        </w:tabs>
        <w:spacing w:before="1" w:after="0" w:line="240" w:lineRule="auto"/>
        <w:ind w:leftChars="0" w:right="0" w:rightChars="0" w:firstLine="480" w:firstLineChars="200"/>
        <w:jc w:val="left"/>
        <w:rPr>
          <w:b/>
          <w:sz w:val="24"/>
        </w:rPr>
      </w:pPr>
      <w:r>
        <w:rPr>
          <w:sz w:val="24"/>
        </w:rPr>
        <w:t>1.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Small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Number:</w:t>
      </w:r>
    </w:p>
    <w:p>
      <w:pPr>
        <w:pStyle w:val="13"/>
        <w:numPr>
          <w:ilvl w:val="0"/>
          <w:numId w:val="58"/>
        </w:numPr>
        <w:tabs>
          <w:tab w:val="left" w:pos="1549"/>
        </w:tabs>
        <w:spacing w:before="0" w:after="0" w:line="283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n 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10</w:t>
      </w:r>
    </w:p>
    <w:p>
      <w:pPr>
        <w:pStyle w:val="13"/>
        <w:numPr>
          <w:ilvl w:val="0"/>
          <w:numId w:val="58"/>
        </w:numPr>
        <w:tabs>
          <w:tab w:val="left" w:pos="1549"/>
        </w:tabs>
        <w:spacing w:before="1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 up to</w:t>
      </w:r>
      <w:r>
        <w:rPr>
          <w:spacing w:val="-1"/>
          <w:sz w:val="24"/>
        </w:rPr>
        <w:t xml:space="preserve"> </w:t>
      </w:r>
      <w:r>
        <w:rPr>
          <w:sz w:val="24"/>
        </w:rPr>
        <w:t>10: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2 3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5 7</w:t>
      </w:r>
    </w:p>
    <w:p>
      <w:pPr>
        <w:pStyle w:val="13"/>
        <w:numPr>
          <w:ilvl w:val="0"/>
          <w:numId w:val="59"/>
        </w:numPr>
        <w:tabs>
          <w:tab w:val="left" w:pos="828"/>
        </w:tabs>
        <w:spacing w:before="0" w:after="0" w:line="276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Large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Number:</w:t>
      </w:r>
    </w:p>
    <w:p>
      <w:pPr>
        <w:pStyle w:val="13"/>
        <w:numPr>
          <w:ilvl w:val="1"/>
          <w:numId w:val="59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n 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50</w:t>
      </w:r>
    </w:p>
    <w:p>
      <w:pPr>
        <w:pStyle w:val="13"/>
        <w:numPr>
          <w:ilvl w:val="1"/>
          <w:numId w:val="59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Prime</w:t>
      </w:r>
      <w:r>
        <w:rPr>
          <w:spacing w:val="-1"/>
          <w:sz w:val="24"/>
        </w:rPr>
        <w:t xml:space="preserve"> </w:t>
      </w:r>
      <w:r>
        <w:rPr>
          <w:sz w:val="24"/>
        </w:rPr>
        <w:t>numbers up</w:t>
      </w:r>
      <w:r>
        <w:rPr>
          <w:spacing w:val="-1"/>
          <w:sz w:val="24"/>
        </w:rPr>
        <w:t xml:space="preserve"> </w:t>
      </w:r>
      <w:r>
        <w:rPr>
          <w:sz w:val="24"/>
        </w:rPr>
        <w:t>to 50:</w:t>
      </w:r>
      <w:r>
        <w:rPr>
          <w:spacing w:val="1"/>
          <w:sz w:val="24"/>
        </w:rPr>
        <w:t xml:space="preserve"> </w:t>
      </w:r>
      <w:r>
        <w:rPr>
          <w:rFonts w:ascii="Courier New" w:hAnsi="Courier New"/>
          <w:sz w:val="20"/>
        </w:rPr>
        <w:t>2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3 5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7 11</w:t>
      </w:r>
    </w:p>
    <w:p>
      <w:pPr>
        <w:pStyle w:val="13"/>
        <w:spacing w:before="2" w:line="226" w:lineRule="exact"/>
        <w:ind w:left="1548"/>
        <w:rPr>
          <w:rFonts w:ascii="Courier New"/>
          <w:sz w:val="20"/>
        </w:rPr>
      </w:pPr>
      <w:r>
        <w:rPr>
          <w:rFonts w:ascii="Courier New"/>
          <w:sz w:val="20"/>
        </w:rPr>
        <w:t>13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19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23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29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37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41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43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47</w:t>
      </w:r>
    </w:p>
    <w:p>
      <w:pPr>
        <w:pStyle w:val="13"/>
        <w:numPr>
          <w:ilvl w:val="0"/>
          <w:numId w:val="59"/>
        </w:numPr>
        <w:tabs>
          <w:tab w:val="left" w:pos="828"/>
        </w:tabs>
        <w:spacing w:before="0" w:after="0" w:line="276" w:lineRule="exact"/>
        <w:ind w:left="1187" w:right="0" w:hanging="720"/>
        <w:jc w:val="left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Prime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Numbers:</w:t>
      </w:r>
    </w:p>
    <w:p>
      <w:pPr>
        <w:pStyle w:val="13"/>
        <w:numPr>
          <w:ilvl w:val="1"/>
          <w:numId w:val="59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n =</w:t>
      </w:r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1</w:t>
      </w:r>
    </w:p>
    <w:p>
      <w:pPr>
        <w:pStyle w:val="13"/>
        <w:numPr>
          <w:ilvl w:val="1"/>
          <w:numId w:val="59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no prime numbers</w:t>
      </w:r>
      <w:r>
        <w:rPr>
          <w:spacing w:val="-1"/>
          <w:sz w:val="24"/>
        </w:rPr>
        <w:t xml:space="preserve"> </w:t>
      </w:r>
      <w:r>
        <w:rPr>
          <w:sz w:val="24"/>
        </w:rPr>
        <w:t>less than 2.</w:t>
      </w:r>
    </w:p>
    <w:p>
      <w:pPr>
        <w:jc w:val="both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hint="default"/>
          <w:sz w:val="24"/>
          <w:rtl w:val="0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java.util.Scanner;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SieveOfEratosthenes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Scanner scanner = new Scanner(System.in);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System.out.print("Enter a number: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n = scanner.nextInt();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boolean[] prime = new boolean[n + 1];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0; i &lt;=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prime[i] = true;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prime[0] = prime[1] = false;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p = 2; p * p &lt;= n; p++)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(prime[p])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for (int i = p * p; i &lt;= n; i += p)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prime[i] = false;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System.out.print("Prime numbers up to " + n + ":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2; i &lt;= n;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(prime[i])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System.out.print(i + " 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56.</w:t>
      </w:r>
      <w:r>
        <w:rPr>
          <w:b/>
          <w:sz w:val="27"/>
        </w:rPr>
        <w:t>Find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Longest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Common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Prefix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2"/>
          <w:sz w:val="24"/>
        </w:rPr>
        <w:t xml:space="preserve"> </w:t>
      </w:r>
      <w:r>
        <w:rPr>
          <w:sz w:val="24"/>
        </w:rPr>
        <w:t>prefix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57"/>
          <w:sz w:val="24"/>
        </w:rPr>
        <w:t xml:space="preserve"> </w:t>
      </w:r>
      <w:r>
        <w:rPr>
          <w:sz w:val="24"/>
        </w:rPr>
        <w:t>amongst</w:t>
      </w:r>
      <w:r>
        <w:rPr>
          <w:spacing w:val="-1"/>
          <w:sz w:val="24"/>
        </w:rPr>
        <w:t xml:space="preserve"> </w:t>
      </w:r>
      <w:r>
        <w:rPr>
          <w:sz w:val="24"/>
        </w:rPr>
        <w:t>an array of strings.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0"/>
          <w:numId w:val="60"/>
        </w:numPr>
        <w:tabs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Common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Prefix:</w:t>
      </w:r>
    </w:p>
    <w:p>
      <w:pPr>
        <w:pStyle w:val="13"/>
        <w:numPr>
          <w:ilvl w:val="1"/>
          <w:numId w:val="60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{"flower",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"flow",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"flight"}</w:t>
      </w:r>
    </w:p>
    <w:p>
      <w:pPr>
        <w:pStyle w:val="13"/>
        <w:numPr>
          <w:ilvl w:val="1"/>
          <w:numId w:val="6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common prefix:</w:t>
      </w:r>
      <w:r>
        <w:rPr>
          <w:spacing w:val="-1"/>
          <w:sz w:val="24"/>
        </w:rPr>
        <w:t xml:space="preserve"> </w:t>
      </w:r>
      <w:r>
        <w:rPr>
          <w:sz w:val="24"/>
        </w:rPr>
        <w:t>"fl"</w:t>
      </w:r>
    </w:p>
    <w:p>
      <w:pPr>
        <w:pStyle w:val="13"/>
        <w:numPr>
          <w:ilvl w:val="0"/>
          <w:numId w:val="6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No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Prefix:</w:t>
      </w:r>
    </w:p>
    <w:p>
      <w:pPr>
        <w:pStyle w:val="13"/>
        <w:numPr>
          <w:ilvl w:val="1"/>
          <w:numId w:val="60"/>
        </w:numPr>
        <w:tabs>
          <w:tab w:val="left" w:pos="1549"/>
        </w:tabs>
        <w:spacing w:before="0" w:after="0" w:line="284" w:lineRule="exact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{"dog",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"racecar",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"car"}</w:t>
      </w:r>
    </w:p>
    <w:p>
      <w:pPr>
        <w:pStyle w:val="13"/>
        <w:numPr>
          <w:ilvl w:val="1"/>
          <w:numId w:val="60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common prefix:</w:t>
      </w:r>
      <w:r>
        <w:rPr>
          <w:spacing w:val="-1"/>
          <w:sz w:val="24"/>
        </w:rPr>
        <w:t xml:space="preserve"> </w:t>
      </w:r>
      <w:r>
        <w:rPr>
          <w:sz w:val="24"/>
        </w:rPr>
        <w:t>""</w:t>
      </w:r>
    </w:p>
    <w:p>
      <w:pPr>
        <w:pStyle w:val="13"/>
        <w:numPr>
          <w:ilvl w:val="0"/>
          <w:numId w:val="60"/>
        </w:numPr>
        <w:tabs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Identical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Strings:</w:t>
      </w:r>
    </w:p>
    <w:p>
      <w:pPr>
        <w:pStyle w:val="13"/>
        <w:numPr>
          <w:ilvl w:val="1"/>
          <w:numId w:val="60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ascii="Courier New" w:hAnsi="Courier New"/>
          <w:sz w:val="20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rFonts w:ascii="Courier New" w:hAnsi="Courier New"/>
          <w:sz w:val="20"/>
        </w:rPr>
        <w:t>{"same",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"same",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"same"}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Output: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Longest</w:t>
      </w:r>
      <w:r>
        <w:rPr>
          <w:spacing w:val="-1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prefix:</w:t>
      </w:r>
      <w:r>
        <w:rPr>
          <w:spacing w:val="-1"/>
          <w:sz w:val="24"/>
        </w:rPr>
        <w:t xml:space="preserve"> </w:t>
      </w:r>
      <w:r>
        <w:rPr>
          <w:sz w:val="24"/>
        </w:rPr>
        <w:t>"same"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LongestCommonPrefix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String[] strs = {"flower", "flow", "flight"};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longestCommonPrefix = findLongestCommonPrefix(strs);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System.out.println("Longest common prefix: " + longestCommonPrefix);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String findLongestCommonPrefix(String[] strs)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(strs == null || strs.length ==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"";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String prefix = strs[0];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for (int i = 1; i &lt; strs.length;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while (strs[i].indexOf(prefix)!= 0)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prefix = prefix.substring(0, prefix.length() - 1);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if (prefix.isEmpty())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return "";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prefix;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before="2"/>
        <w:ind w:left="107"/>
        <w:rPr>
          <w:b/>
          <w:sz w:val="27"/>
        </w:rPr>
      </w:pPr>
      <w:r>
        <w:rPr>
          <w:rFonts w:ascii="Times New Roman" w:hAnsi="Times New Roman" w:eastAsia="Times New Roman" w:cs="Times New Roman"/>
          <w:rtl w:val="0"/>
        </w:rPr>
        <w:t>57.</w:t>
      </w:r>
      <w:r>
        <w:rPr>
          <w:b/>
          <w:sz w:val="27"/>
        </w:rPr>
        <w:t>Find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Kth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Largest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Element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in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an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Array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Scenario:</w:t>
      </w:r>
    </w:p>
    <w:p>
      <w:pPr>
        <w:pStyle w:val="13"/>
        <w:ind w:left="107" w:right="69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Kth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unsorted</w:t>
      </w:r>
      <w:r>
        <w:rPr>
          <w:spacing w:val="-1"/>
          <w:sz w:val="24"/>
        </w:rPr>
        <w:t xml:space="preserve"> </w:t>
      </w:r>
      <w:r>
        <w:rPr>
          <w:sz w:val="24"/>
        </w:rPr>
        <w:t>array.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Scenarios:</w:t>
      </w:r>
    </w:p>
    <w:p>
      <w:pPr>
        <w:pStyle w:val="13"/>
        <w:spacing w:before="6"/>
        <w:rPr>
          <w:b/>
          <w:sz w:val="24"/>
        </w:rPr>
      </w:pPr>
    </w:p>
    <w:p>
      <w:pPr>
        <w:pStyle w:val="13"/>
        <w:numPr>
          <w:ilvl w:val="0"/>
          <w:numId w:val="61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Input: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sz w:val="24"/>
        </w:rPr>
        <w:t>Array: [3, 2,</w:t>
      </w:r>
      <w:r>
        <w:rPr>
          <w:spacing w:val="-2"/>
          <w:sz w:val="24"/>
        </w:rPr>
        <w:t xml:space="preserve"> </w:t>
      </w:r>
      <w:r>
        <w:rPr>
          <w:sz w:val="24"/>
        </w:rPr>
        <w:t>1, 5, 6,</w:t>
      </w:r>
      <w:r>
        <w:rPr>
          <w:spacing w:val="-1"/>
          <w:sz w:val="24"/>
        </w:rPr>
        <w:t xml:space="preserve"> </w:t>
      </w:r>
      <w:r>
        <w:rPr>
          <w:sz w:val="24"/>
        </w:rPr>
        <w:t>4]</w:t>
      </w:r>
    </w:p>
    <w:p>
      <w:pPr>
        <w:pStyle w:val="13"/>
        <w:numPr>
          <w:ilvl w:val="1"/>
          <w:numId w:val="61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sz w:val="24"/>
        </w:rPr>
        <w:t>K: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0"/>
          <w:numId w:val="61"/>
        </w:numPr>
        <w:tabs>
          <w:tab w:val="left" w:pos="827"/>
          <w:tab w:val="left" w:pos="828"/>
        </w:tabs>
        <w:spacing w:before="0" w:after="0" w:line="272" w:lineRule="exact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1"/>
          <w:numId w:val="61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is: 5</w:t>
      </w:r>
    </w:p>
    <w:p>
      <w:pPr>
        <w:pStyle w:val="13"/>
        <w:numPr>
          <w:ilvl w:val="0"/>
          <w:numId w:val="62"/>
        </w:numPr>
        <w:tabs>
          <w:tab w:val="left" w:pos="348"/>
        </w:tabs>
        <w:spacing w:before="0" w:after="0" w:line="272" w:lineRule="exact"/>
        <w:ind w:left="347" w:right="0" w:hanging="241"/>
        <w:jc w:val="left"/>
        <w:rPr>
          <w:i/>
          <w:sz w:val="24"/>
        </w:rPr>
      </w:pPr>
      <w:r>
        <w:rPr>
          <w:i/>
          <w:color w:val="365F91"/>
          <w:sz w:val="24"/>
        </w:rPr>
        <w:t>K</w:t>
      </w:r>
      <w:r>
        <w:rPr>
          <w:i/>
          <w:color w:val="365F91"/>
          <w:spacing w:val="-3"/>
          <w:sz w:val="24"/>
        </w:rPr>
        <w:t xml:space="preserve"> </w:t>
      </w:r>
      <w:r>
        <w:rPr>
          <w:i/>
          <w:color w:val="365F91"/>
          <w:sz w:val="24"/>
        </w:rPr>
        <w:t>Greater</w:t>
      </w:r>
      <w:r>
        <w:rPr>
          <w:i/>
          <w:color w:val="365F91"/>
          <w:spacing w:val="-3"/>
          <w:sz w:val="24"/>
        </w:rPr>
        <w:t xml:space="preserve"> </w:t>
      </w:r>
      <w:r>
        <w:rPr>
          <w:i/>
          <w:color w:val="365F91"/>
          <w:sz w:val="24"/>
        </w:rPr>
        <w:t>Than</w:t>
      </w:r>
      <w:r>
        <w:rPr>
          <w:i/>
          <w:color w:val="365F91"/>
          <w:spacing w:val="-8"/>
          <w:sz w:val="24"/>
        </w:rPr>
        <w:t xml:space="preserve"> </w:t>
      </w:r>
      <w:r>
        <w:rPr>
          <w:i/>
          <w:color w:val="365F91"/>
          <w:sz w:val="24"/>
        </w:rPr>
        <w:t>Array</w:t>
      </w:r>
      <w:r>
        <w:rPr>
          <w:i/>
          <w:color w:val="365F91"/>
          <w:spacing w:val="-2"/>
          <w:sz w:val="24"/>
        </w:rPr>
        <w:t xml:space="preserve"> </w:t>
      </w:r>
      <w:r>
        <w:rPr>
          <w:i/>
          <w:color w:val="365F91"/>
          <w:sz w:val="24"/>
        </w:rPr>
        <w:t>Size</w:t>
      </w:r>
    </w:p>
    <w:p>
      <w:pPr>
        <w:pStyle w:val="13"/>
        <w:numPr>
          <w:ilvl w:val="1"/>
          <w:numId w:val="62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Input:</w:t>
      </w:r>
    </w:p>
    <w:p>
      <w:pPr>
        <w:pStyle w:val="13"/>
        <w:numPr>
          <w:ilvl w:val="2"/>
          <w:numId w:val="62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sz w:val="24"/>
        </w:rPr>
      </w:pPr>
      <w:r>
        <w:rPr>
          <w:sz w:val="24"/>
        </w:rPr>
        <w:t>Array:</w:t>
      </w:r>
      <w:r>
        <w:rPr>
          <w:spacing w:val="-2"/>
          <w:sz w:val="24"/>
        </w:rPr>
        <w:t xml:space="preserve"> </w:t>
      </w:r>
      <w:r>
        <w:rPr>
          <w:sz w:val="24"/>
        </w:rPr>
        <w:t>[1,</w:t>
      </w:r>
      <w:r>
        <w:rPr>
          <w:spacing w:val="-1"/>
          <w:sz w:val="24"/>
        </w:rPr>
        <w:t xml:space="preserve"> </w:t>
      </w:r>
      <w:r>
        <w:rPr>
          <w:sz w:val="24"/>
        </w:rPr>
        <w:t>2]</w:t>
      </w:r>
    </w:p>
    <w:p>
      <w:pPr>
        <w:pStyle w:val="13"/>
        <w:numPr>
          <w:ilvl w:val="2"/>
          <w:numId w:val="62"/>
        </w:numPr>
        <w:tabs>
          <w:tab w:val="left" w:pos="1549"/>
        </w:tabs>
        <w:spacing w:before="0" w:after="0" w:line="276" w:lineRule="exact"/>
        <w:ind w:left="1548" w:right="0" w:hanging="362"/>
        <w:jc w:val="left"/>
        <w:rPr>
          <w:sz w:val="24"/>
        </w:rPr>
      </w:pPr>
      <w:r>
        <w:rPr>
          <w:sz w:val="24"/>
        </w:rPr>
        <w:t>K: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2" w:after="0" w:line="232" w:lineRule="auto"/>
        <w:ind w:left="1548" w:right="460" w:hanging="361"/>
        <w:jc w:val="left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exist.</w:t>
      </w:r>
      <w:r>
        <w:rPr>
          <w:spacing w:val="-1"/>
          <w:sz w:val="24"/>
        </w:rPr>
        <w:t xml:space="preserve"> </w:t>
      </w:r>
      <w:r>
        <w:rPr>
          <w:sz w:val="24"/>
        </w:rPr>
        <w:t>(Program</w:t>
      </w:r>
      <w:r>
        <w:rPr>
          <w:spacing w:val="-57"/>
          <w:sz w:val="24"/>
        </w:rPr>
        <w:t xml:space="preserve"> </w:t>
      </w:r>
      <w:r>
        <w:rPr>
          <w:sz w:val="24"/>
        </w:rPr>
        <w:t>can be modified to handle this case by returning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throwing</w:t>
      </w:r>
      <w:r>
        <w:rPr>
          <w:spacing w:val="-2"/>
          <w:sz w:val="24"/>
        </w:rPr>
        <w:t xml:space="preserve"> </w:t>
      </w:r>
      <w:r>
        <w:rPr>
          <w:sz w:val="24"/>
        </w:rPr>
        <w:t>an exception.).</w:t>
      </w:r>
    </w:p>
    <w:p>
      <w:pPr>
        <w:pStyle w:val="13"/>
        <w:numPr>
          <w:ilvl w:val="0"/>
          <w:numId w:val="63"/>
        </w:numPr>
        <w:tabs>
          <w:tab w:val="left" w:pos="240"/>
        </w:tabs>
        <w:spacing w:before="0" w:after="0" w:line="265" w:lineRule="exact"/>
        <w:ind w:left="788" w:leftChars="0" w:right="4976" w:hanging="348" w:firstLineChars="0"/>
        <w:jc w:val="right"/>
        <w:rPr>
          <w:i/>
          <w:sz w:val="24"/>
        </w:rPr>
      </w:pPr>
      <w:r>
        <w:rPr>
          <w:i/>
          <w:color w:val="365F91"/>
          <w:sz w:val="24"/>
        </w:rPr>
        <w:t>K Equals 1</w:t>
      </w:r>
    </w:p>
    <w:p>
      <w:pPr>
        <w:pStyle w:val="13"/>
        <w:numPr>
          <w:ilvl w:val="1"/>
          <w:numId w:val="63"/>
        </w:numPr>
        <w:tabs>
          <w:tab w:val="left" w:pos="359"/>
          <w:tab w:val="left" w:pos="360"/>
        </w:tabs>
        <w:spacing w:before="0" w:after="0" w:line="240" w:lineRule="auto"/>
        <w:ind w:left="1268" w:leftChars="0" w:right="4908" w:hanging="828" w:firstLineChars="0"/>
        <w:jc w:val="right"/>
        <w:rPr>
          <w:b/>
          <w:sz w:val="24"/>
        </w:rPr>
      </w:pPr>
      <w:r>
        <w:rPr>
          <w:b/>
          <w:sz w:val="24"/>
        </w:rPr>
        <w:t>Input: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sz w:val="24"/>
        </w:rPr>
        <w:t>Array: [7,</w:t>
      </w:r>
      <w:r>
        <w:rPr>
          <w:spacing w:val="-1"/>
          <w:sz w:val="24"/>
        </w:rPr>
        <w:t xml:space="preserve"> </w:t>
      </w:r>
      <w:r>
        <w:rPr>
          <w:sz w:val="24"/>
        </w:rPr>
        <w:t>10, 4,</w:t>
      </w:r>
      <w:r>
        <w:rPr>
          <w:spacing w:val="-1"/>
          <w:sz w:val="24"/>
        </w:rPr>
        <w:t xml:space="preserve"> </w:t>
      </w:r>
      <w:r>
        <w:rPr>
          <w:sz w:val="24"/>
        </w:rPr>
        <w:t>3, 20,</w:t>
      </w:r>
      <w:r>
        <w:rPr>
          <w:spacing w:val="-1"/>
          <w:sz w:val="24"/>
        </w:rPr>
        <w:t xml:space="preserve"> </w:t>
      </w:r>
      <w:r>
        <w:rPr>
          <w:sz w:val="24"/>
        </w:rPr>
        <w:t>15]</w:t>
      </w:r>
    </w:p>
    <w:p>
      <w:pPr>
        <w:pStyle w:val="13"/>
        <w:numPr>
          <w:ilvl w:val="2"/>
          <w:numId w:val="63"/>
        </w:numPr>
        <w:tabs>
          <w:tab w:val="left" w:pos="1549"/>
        </w:tabs>
        <w:spacing w:before="0" w:after="0" w:line="276" w:lineRule="exact"/>
        <w:ind w:left="1989" w:leftChars="0" w:right="0" w:hanging="362" w:firstLineChars="0"/>
        <w:jc w:val="left"/>
        <w:rPr>
          <w:sz w:val="24"/>
        </w:rPr>
      </w:pPr>
      <w:r>
        <w:rPr>
          <w:sz w:val="24"/>
        </w:rPr>
        <w:t>K: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</w:p>
    <w:p>
      <w:pPr>
        <w:pStyle w:val="13"/>
        <w:numPr>
          <w:ilvl w:val="1"/>
          <w:numId w:val="63"/>
        </w:numPr>
        <w:tabs>
          <w:tab w:val="left" w:pos="827"/>
          <w:tab w:val="left" w:pos="828"/>
        </w:tabs>
        <w:spacing w:before="0" w:after="0" w:line="272" w:lineRule="exact"/>
        <w:ind w:left="1268" w:leftChars="0" w:right="0" w:hanging="361" w:firstLineChars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2"/>
          <w:numId w:val="63"/>
        </w:numPr>
        <w:tabs>
          <w:tab w:val="left" w:pos="1549"/>
        </w:tabs>
        <w:spacing w:before="0" w:after="0" w:line="280" w:lineRule="exact"/>
        <w:ind w:left="1989" w:leftChars="0" w:right="0" w:hanging="362" w:firstLineChars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1st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is: 20</w:t>
      </w:r>
    </w:p>
    <w:p>
      <w:pPr>
        <w:pStyle w:val="13"/>
        <w:numPr>
          <w:ilvl w:val="0"/>
          <w:numId w:val="63"/>
        </w:numPr>
        <w:tabs>
          <w:tab w:val="left" w:pos="343"/>
        </w:tabs>
        <w:spacing w:before="0" w:after="0" w:line="272" w:lineRule="exact"/>
        <w:ind w:left="783" w:leftChars="0" w:right="0" w:hanging="236" w:firstLineChars="0"/>
        <w:jc w:val="left"/>
        <w:rPr>
          <w:i/>
          <w:sz w:val="24"/>
        </w:rPr>
      </w:pPr>
      <w:r>
        <w:rPr>
          <w:i/>
          <w:color w:val="365F91"/>
          <w:sz w:val="24"/>
        </w:rPr>
        <w:t>All</w:t>
      </w:r>
      <w:r>
        <w:rPr>
          <w:i/>
          <w:color w:val="365F91"/>
          <w:spacing w:val="-2"/>
          <w:sz w:val="24"/>
        </w:rPr>
        <w:t xml:space="preserve"> </w:t>
      </w:r>
      <w:r>
        <w:rPr>
          <w:i/>
          <w:color w:val="365F91"/>
          <w:sz w:val="24"/>
        </w:rPr>
        <w:t>Elements</w:t>
      </w:r>
      <w:r>
        <w:rPr>
          <w:i/>
          <w:color w:val="365F91"/>
          <w:spacing w:val="-2"/>
          <w:sz w:val="24"/>
        </w:rPr>
        <w:t xml:space="preserve"> </w:t>
      </w:r>
      <w:r>
        <w:rPr>
          <w:i/>
          <w:color w:val="365F91"/>
          <w:sz w:val="24"/>
        </w:rPr>
        <w:t>Same</w:t>
      </w:r>
    </w:p>
    <w:p>
      <w:pPr>
        <w:pStyle w:val="13"/>
        <w:numPr>
          <w:ilvl w:val="1"/>
          <w:numId w:val="63"/>
        </w:numPr>
        <w:tabs>
          <w:tab w:val="left" w:pos="827"/>
          <w:tab w:val="left" w:pos="828"/>
        </w:tabs>
        <w:spacing w:before="0" w:after="0" w:line="240" w:lineRule="auto"/>
        <w:ind w:left="1268" w:leftChars="0" w:right="0" w:hanging="361" w:firstLineChars="0"/>
        <w:jc w:val="left"/>
        <w:rPr>
          <w:b/>
          <w:sz w:val="24"/>
        </w:rPr>
      </w:pPr>
      <w:r>
        <w:rPr>
          <w:b/>
          <w:sz w:val="24"/>
        </w:rPr>
        <w:t>Input: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9"/>
          <w:sz w:val="20"/>
        </w:rPr>
        <w:t xml:space="preserve"> </w:t>
      </w:r>
      <w:r>
        <w:rPr>
          <w:sz w:val="24"/>
        </w:rPr>
        <w:t>Array: [5,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5]</w:t>
      </w:r>
    </w:p>
    <w:p>
      <w:pPr>
        <w:pStyle w:val="13"/>
        <w:numPr>
          <w:ilvl w:val="2"/>
          <w:numId w:val="63"/>
        </w:numPr>
        <w:tabs>
          <w:tab w:val="left" w:pos="1549"/>
        </w:tabs>
        <w:spacing w:before="0" w:after="0" w:line="276" w:lineRule="exact"/>
        <w:ind w:left="1989" w:leftChars="0" w:right="0" w:hanging="362" w:firstLineChars="0"/>
        <w:jc w:val="left"/>
        <w:rPr>
          <w:sz w:val="24"/>
        </w:rPr>
      </w:pPr>
      <w:r>
        <w:rPr>
          <w:sz w:val="24"/>
        </w:rPr>
        <w:t>K: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</w:p>
    <w:p>
      <w:pPr>
        <w:pStyle w:val="13"/>
        <w:numPr>
          <w:ilvl w:val="1"/>
          <w:numId w:val="63"/>
        </w:numPr>
        <w:tabs>
          <w:tab w:val="left" w:pos="827"/>
          <w:tab w:val="left" w:pos="828"/>
        </w:tabs>
        <w:spacing w:before="0" w:after="0" w:line="272" w:lineRule="exact"/>
        <w:ind w:left="1268" w:leftChars="0" w:right="0" w:hanging="361" w:firstLineChars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2"/>
          <w:numId w:val="63"/>
        </w:numPr>
        <w:tabs>
          <w:tab w:val="left" w:pos="1549"/>
        </w:tabs>
        <w:spacing w:before="0" w:after="0" w:line="280" w:lineRule="exact"/>
        <w:ind w:left="1989" w:leftChars="0" w:right="0" w:hanging="362" w:firstLineChars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2nd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2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is: 5</w:t>
      </w:r>
    </w:p>
    <w:p>
      <w:pPr>
        <w:pStyle w:val="13"/>
        <w:numPr>
          <w:ilvl w:val="0"/>
          <w:numId w:val="63"/>
        </w:numPr>
        <w:tabs>
          <w:tab w:val="left" w:pos="343"/>
        </w:tabs>
        <w:spacing w:before="0" w:after="0" w:line="272" w:lineRule="exact"/>
        <w:ind w:left="783" w:leftChars="0" w:right="0" w:hanging="236" w:firstLineChars="0"/>
        <w:jc w:val="left"/>
        <w:rPr>
          <w:i/>
          <w:sz w:val="24"/>
        </w:rPr>
      </w:pPr>
      <w:r>
        <w:rPr>
          <w:i/>
          <w:color w:val="365F91"/>
          <w:sz w:val="24"/>
        </w:rPr>
        <w:t>Array</w:t>
      </w:r>
      <w:r>
        <w:rPr>
          <w:i/>
          <w:color w:val="365F91"/>
          <w:spacing w:val="-3"/>
          <w:sz w:val="24"/>
        </w:rPr>
        <w:t xml:space="preserve"> </w:t>
      </w:r>
      <w:r>
        <w:rPr>
          <w:i/>
          <w:color w:val="365F91"/>
          <w:sz w:val="24"/>
        </w:rPr>
        <w:t>with</w:t>
      </w:r>
      <w:r>
        <w:rPr>
          <w:i/>
          <w:color w:val="365F91"/>
          <w:spacing w:val="-1"/>
          <w:sz w:val="24"/>
        </w:rPr>
        <w:t xml:space="preserve"> </w:t>
      </w:r>
      <w:r>
        <w:rPr>
          <w:i/>
          <w:color w:val="365F91"/>
          <w:sz w:val="24"/>
        </w:rPr>
        <w:t>Negative</w:t>
      </w:r>
      <w:r>
        <w:rPr>
          <w:i/>
          <w:color w:val="365F91"/>
          <w:spacing w:val="-3"/>
          <w:sz w:val="24"/>
        </w:rPr>
        <w:t xml:space="preserve"> </w:t>
      </w:r>
      <w:r>
        <w:rPr>
          <w:i/>
          <w:color w:val="365F91"/>
          <w:sz w:val="24"/>
        </w:rPr>
        <w:t>Numbers</w:t>
      </w:r>
    </w:p>
    <w:p>
      <w:pPr>
        <w:pStyle w:val="13"/>
        <w:numPr>
          <w:ilvl w:val="1"/>
          <w:numId w:val="63"/>
        </w:numPr>
        <w:tabs>
          <w:tab w:val="left" w:pos="827"/>
          <w:tab w:val="left" w:pos="828"/>
        </w:tabs>
        <w:spacing w:before="0" w:after="0" w:line="240" w:lineRule="auto"/>
        <w:ind w:left="1268" w:leftChars="0" w:right="0" w:hanging="361" w:firstLineChars="0"/>
        <w:jc w:val="left"/>
        <w:rPr>
          <w:b/>
          <w:sz w:val="24"/>
        </w:rPr>
      </w:pPr>
      <w:r>
        <w:rPr>
          <w:b/>
          <w:sz w:val="24"/>
        </w:rPr>
        <w:t>Input:</w:t>
      </w:r>
    </w:p>
    <w:p>
      <w:pPr>
        <w:pStyle w:val="13"/>
        <w:spacing w:line="280" w:lineRule="exact"/>
        <w:ind w:left="1187"/>
        <w:rPr>
          <w:sz w:val="24"/>
        </w:rPr>
      </w:pPr>
      <w:r>
        <w:rPr>
          <w:rFonts w:ascii="Courier New"/>
          <w:sz w:val="20"/>
        </w:rPr>
        <w:t>o</w:t>
      </w:r>
      <w:r>
        <w:rPr>
          <w:rFonts w:ascii="Courier New"/>
          <w:spacing w:val="117"/>
          <w:sz w:val="20"/>
        </w:rPr>
        <w:t xml:space="preserve"> </w:t>
      </w:r>
      <w:r>
        <w:rPr>
          <w:sz w:val="24"/>
        </w:rPr>
        <w:t>Array:</w:t>
      </w:r>
      <w:r>
        <w:rPr>
          <w:spacing w:val="-1"/>
          <w:sz w:val="24"/>
        </w:rPr>
        <w:t xml:space="preserve"> </w:t>
      </w:r>
      <w:r>
        <w:rPr>
          <w:sz w:val="24"/>
        </w:rPr>
        <w:t>[-1,</w:t>
      </w:r>
      <w:r>
        <w:rPr>
          <w:spacing w:val="-1"/>
          <w:sz w:val="24"/>
        </w:rPr>
        <w:t xml:space="preserve"> </w:t>
      </w:r>
      <w:r>
        <w:rPr>
          <w:sz w:val="24"/>
        </w:rPr>
        <w:t>-3,</w:t>
      </w:r>
      <w:r>
        <w:rPr>
          <w:spacing w:val="-1"/>
          <w:sz w:val="24"/>
        </w:rPr>
        <w:t xml:space="preserve"> </w:t>
      </w:r>
      <w:r>
        <w:rPr>
          <w:sz w:val="24"/>
        </w:rPr>
        <w:t>-2,</w:t>
      </w:r>
      <w:r>
        <w:rPr>
          <w:spacing w:val="1"/>
          <w:sz w:val="24"/>
        </w:rPr>
        <w:t xml:space="preserve"> </w:t>
      </w:r>
      <w:r>
        <w:rPr>
          <w:sz w:val="24"/>
        </w:rPr>
        <w:t>-5,</w:t>
      </w:r>
      <w:r>
        <w:rPr>
          <w:spacing w:val="-1"/>
          <w:sz w:val="24"/>
        </w:rPr>
        <w:t xml:space="preserve"> </w:t>
      </w:r>
      <w:r>
        <w:rPr>
          <w:sz w:val="24"/>
        </w:rPr>
        <w:t>-4]</w:t>
      </w:r>
    </w:p>
    <w:p>
      <w:pPr>
        <w:pStyle w:val="13"/>
        <w:numPr>
          <w:ilvl w:val="2"/>
          <w:numId w:val="63"/>
        </w:numPr>
        <w:tabs>
          <w:tab w:val="left" w:pos="1549"/>
        </w:tabs>
        <w:spacing w:before="0" w:after="0" w:line="276" w:lineRule="exact"/>
        <w:ind w:left="1989" w:leftChars="0" w:right="0" w:hanging="362" w:firstLineChars="0"/>
        <w:jc w:val="left"/>
        <w:rPr>
          <w:sz w:val="24"/>
        </w:rPr>
      </w:pPr>
      <w:r>
        <w:rPr>
          <w:sz w:val="24"/>
        </w:rPr>
        <w:t>K: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</w:p>
    <w:p>
      <w:pPr>
        <w:pStyle w:val="13"/>
        <w:numPr>
          <w:ilvl w:val="1"/>
          <w:numId w:val="63"/>
        </w:numPr>
        <w:tabs>
          <w:tab w:val="left" w:pos="827"/>
          <w:tab w:val="left" w:pos="828"/>
        </w:tabs>
        <w:spacing w:before="0" w:after="0" w:line="272" w:lineRule="exact"/>
        <w:ind w:left="1268" w:leftChars="0" w:right="0" w:hanging="361" w:firstLineChars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3rd</w:t>
      </w:r>
      <w:r>
        <w:rPr>
          <w:spacing w:val="-1"/>
          <w:sz w:val="24"/>
        </w:rPr>
        <w:t xml:space="preserve"> </w:t>
      </w:r>
      <w:r>
        <w:rPr>
          <w:sz w:val="24"/>
        </w:rPr>
        <w:t>largest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1"/>
          <w:sz w:val="24"/>
        </w:rPr>
        <w:t xml:space="preserve"> </w:t>
      </w:r>
      <w:r>
        <w:rPr>
          <w:sz w:val="24"/>
        </w:rPr>
        <w:t>is:</w:t>
      </w:r>
      <w:r>
        <w:rPr>
          <w:spacing w:val="-1"/>
          <w:sz w:val="24"/>
        </w:rPr>
        <w:t xml:space="preserve"> </w:t>
      </w:r>
      <w:r>
        <w:rPr>
          <w:sz w:val="24"/>
        </w:rPr>
        <w:t>-3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java.util.Arrays;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KthLargestElement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int[] nums = {3, 2, 1, 5, 6, 4};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k = 2;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int kthLargest = findKthLargest(nums, k);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System.out.println("The " + k + "th largest element is: " + kthLargest);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int findKthLargest(int[] nums, int k)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if (k &gt; nums.length)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System.out.println("The " + k + "th largest element does not exist.");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return Integer.MIN_VALUE; // or throw an exception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Arrays.sort(nums);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return nums[nums.length - k];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275" w:lineRule="exact"/>
        <w:ind w:left="107"/>
        <w:rPr>
          <w:b/>
          <w:sz w:val="24"/>
        </w:rPr>
      </w:pPr>
      <w:r>
        <w:rPr>
          <w:rFonts w:hint="default"/>
          <w:b/>
          <w:sz w:val="24"/>
          <w:lang w:val="en-US"/>
        </w:rPr>
        <w:t>58.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Creation</w:t>
      </w:r>
    </w:p>
    <w:p>
      <w:pPr>
        <w:pStyle w:val="13"/>
        <w:ind w:left="107"/>
        <w:rPr>
          <w:i/>
          <w:sz w:val="24"/>
        </w:rPr>
      </w:pPr>
      <w:r>
        <w:rPr>
          <w:i/>
          <w:color w:val="365F91"/>
          <w:sz w:val="24"/>
        </w:rPr>
        <w:t>Question:</w:t>
      </w:r>
    </w:p>
    <w:p>
      <w:pPr>
        <w:pStyle w:val="13"/>
        <w:ind w:left="107" w:right="98"/>
        <w:jc w:val="both"/>
        <w:rPr>
          <w:sz w:val="24"/>
        </w:rPr>
      </w:pPr>
      <w:r>
        <w:rPr>
          <w:sz w:val="24"/>
        </w:rPr>
        <w:t>Write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Java</w:t>
      </w:r>
      <w:r>
        <w:rPr>
          <w:spacing w:val="-10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start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9"/>
          <w:sz w:val="24"/>
        </w:rPr>
        <w:t xml:space="preserve"> </w:t>
      </w:r>
      <w:r>
        <w:rPr>
          <w:sz w:val="24"/>
        </w:rPr>
        <w:t>threads.</w:t>
      </w:r>
      <w:r>
        <w:rPr>
          <w:spacing w:val="-8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thread</w:t>
      </w:r>
      <w:r>
        <w:rPr>
          <w:spacing w:val="-58"/>
          <w:sz w:val="24"/>
        </w:rPr>
        <w:t xml:space="preserve"> </w:t>
      </w:r>
      <w:r>
        <w:rPr>
          <w:sz w:val="24"/>
        </w:rPr>
        <w:t>should print a message indicating which thread it is, and the</w:t>
      </w:r>
      <w:r>
        <w:rPr>
          <w:spacing w:val="1"/>
          <w:sz w:val="24"/>
        </w:rPr>
        <w:t xml:space="preserve"> </w:t>
      </w:r>
      <w:r>
        <w:rPr>
          <w:sz w:val="24"/>
        </w:rPr>
        <w:t>current thread ID. Use both Thread class and Runnable interface</w:t>
      </w:r>
      <w:r>
        <w:rPr>
          <w:spacing w:val="-57"/>
          <w:sz w:val="24"/>
        </w:rPr>
        <w:t xml:space="preserve"> </w:t>
      </w:r>
      <w:r>
        <w:rPr>
          <w:sz w:val="24"/>
        </w:rPr>
        <w:t>approaches.</w:t>
      </w:r>
    </w:p>
    <w:p>
      <w:pPr>
        <w:pStyle w:val="13"/>
        <w:ind w:left="107"/>
        <w:jc w:val="both"/>
        <w:rPr>
          <w:i/>
          <w:sz w:val="24"/>
        </w:rPr>
      </w:pPr>
      <w:r>
        <w:rPr>
          <w:i/>
          <w:color w:val="365F91"/>
          <w:sz w:val="24"/>
        </w:rPr>
        <w:t>Test</w:t>
      </w:r>
      <w:r>
        <w:rPr>
          <w:i/>
          <w:color w:val="365F91"/>
          <w:spacing w:val="-10"/>
          <w:sz w:val="24"/>
        </w:rPr>
        <w:t xml:space="preserve"> </w:t>
      </w:r>
      <w:r>
        <w:rPr>
          <w:i/>
          <w:color w:val="365F91"/>
          <w:sz w:val="24"/>
        </w:rPr>
        <w:t>Case</w:t>
      </w:r>
      <w:r>
        <w:rPr>
          <w:i/>
          <w:color w:val="365F91"/>
          <w:spacing w:val="-9"/>
          <w:sz w:val="24"/>
        </w:rPr>
        <w:t xml:space="preserve"> </w:t>
      </w:r>
      <w:r>
        <w:rPr>
          <w:i/>
          <w:color w:val="365F91"/>
          <w:sz w:val="24"/>
        </w:rPr>
        <w:t>Scenarios:</w:t>
      </w:r>
    </w:p>
    <w:p>
      <w:pPr>
        <w:pStyle w:val="13"/>
        <w:ind w:left="107"/>
        <w:jc w:val="both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Case:</w:t>
      </w:r>
    </w:p>
    <w:p>
      <w:pPr>
        <w:pStyle w:val="13"/>
        <w:numPr>
          <w:ilvl w:val="0"/>
          <w:numId w:val="64"/>
        </w:numPr>
        <w:tabs>
          <w:tab w:val="left" w:pos="828"/>
        </w:tabs>
        <w:spacing w:before="0" w:after="0" w:line="240" w:lineRule="auto"/>
        <w:ind w:left="827" w:right="0" w:hanging="361"/>
        <w:jc w:val="both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13"/>
        <w:numPr>
          <w:ilvl w:val="0"/>
          <w:numId w:val="64"/>
        </w:numPr>
        <w:tabs>
          <w:tab w:val="left" w:pos="828"/>
        </w:tabs>
        <w:spacing w:before="0" w:after="0" w:line="240" w:lineRule="auto"/>
        <w:ind w:left="827" w:right="0" w:hanging="361"/>
        <w:jc w:val="both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</w:t>
      </w: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7"/>
        </w:rPr>
        <w:t>Thread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running: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[Thread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1]</w:t>
      </w:r>
      <w:r>
        <w:rPr>
          <w:b/>
          <w:spacing w:val="-64"/>
          <w:sz w:val="27"/>
        </w:rPr>
        <w:t xml:space="preserve"> </w:t>
      </w:r>
      <w:r>
        <w:rPr>
          <w:b/>
          <w:sz w:val="27"/>
        </w:rPr>
        <w:t>Thread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is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running:</w:t>
      </w:r>
      <w:r>
        <w:rPr>
          <w:b/>
          <w:spacing w:val="-5"/>
          <w:sz w:val="27"/>
        </w:rPr>
        <w:t xml:space="preserve"> </w:t>
      </w:r>
      <w:r>
        <w:rPr>
          <w:b/>
          <w:sz w:val="27"/>
        </w:rPr>
        <w:t>[Thread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ID</w:t>
      </w:r>
      <w:r>
        <w:rPr>
          <w:b/>
          <w:spacing w:val="-2"/>
          <w:sz w:val="27"/>
        </w:rPr>
        <w:t xml:space="preserve"> </w:t>
      </w:r>
      <w:r>
        <w:rPr>
          <w:b/>
          <w:sz w:val="27"/>
        </w:rPr>
        <w:t>2]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MyThread extends Thread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run()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System.out.println("Thread is running: " + Thread.currentThread().getId());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MyRunnable implements Runnable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void run()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System.out.println("Thread is running: " + Thread.currentThread().getId());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Main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Using Thread class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MyThread thread1 = new MyThread();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MyThread thread2 = new MyThread();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thread1.start();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thread2.start();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Using Runnable interface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MyRunnable runnable1 = new MyRunnable();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MyRunnable runnable2 = new MyRunnable();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 thread3 = new Thread(runnable1);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 thread4 = new Thread(runnable2);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thread3.start();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thread4.start();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275" w:lineRule="exact"/>
        <w:ind w:left="107"/>
        <w:rPr>
          <w:b/>
          <w:sz w:val="24"/>
        </w:rPr>
      </w:pPr>
      <w:r>
        <w:rPr>
          <w:rFonts w:hint="default"/>
          <w:b/>
          <w:sz w:val="24"/>
          <w:lang w:val="en-US"/>
        </w:rPr>
        <w:t>59.</w:t>
      </w:r>
      <w:r>
        <w:rPr>
          <w:b/>
          <w:sz w:val="24"/>
        </w:rPr>
        <w:t>Thread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Synchronization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i/>
          <w:sz w:val="24"/>
        </w:rPr>
      </w:pPr>
      <w:r>
        <w:rPr>
          <w:i/>
          <w:color w:val="365F91"/>
          <w:sz w:val="24"/>
        </w:rPr>
        <w:t>Question: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1"/>
          <w:numId w:val="23"/>
        </w:numPr>
        <w:tabs>
          <w:tab w:val="left" w:pos="1549"/>
        </w:tabs>
        <w:spacing w:before="0" w:after="0" w:line="240" w:lineRule="auto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sz w:val="24"/>
        </w:rPr>
        <w:t>Write a Java program with a class Counter that has a</w:t>
      </w:r>
      <w:r>
        <w:rPr>
          <w:spacing w:val="1"/>
          <w:sz w:val="24"/>
        </w:rPr>
        <w:t xml:space="preserve"> </w:t>
      </w:r>
      <w:r>
        <w:rPr>
          <w:sz w:val="24"/>
        </w:rPr>
        <w:t>synchronized method increment() to increment a count. Create</w:t>
      </w:r>
      <w:r>
        <w:rPr>
          <w:spacing w:val="-57"/>
          <w:sz w:val="24"/>
        </w:rPr>
        <w:t xml:space="preserve"> </w:t>
      </w:r>
      <w:r>
        <w:rPr>
          <w:sz w:val="24"/>
        </w:rPr>
        <w:t>two threads that each increment the count 1000 times. Print the</w:t>
      </w:r>
      <w:r>
        <w:rPr>
          <w:spacing w:val="-57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count value..</w:t>
      </w:r>
    </w:p>
    <w:p>
      <w:pPr>
        <w:pStyle w:val="13"/>
        <w:spacing w:line="275" w:lineRule="exact"/>
        <w:ind w:left="107"/>
        <w:rPr>
          <w:i/>
          <w:sz w:val="24"/>
        </w:rPr>
      </w:pPr>
      <w:r>
        <w:rPr>
          <w:i/>
          <w:color w:val="365F91"/>
          <w:sz w:val="24"/>
        </w:rPr>
        <w:t>Test</w:t>
      </w:r>
      <w:r>
        <w:rPr>
          <w:i/>
          <w:color w:val="365F91"/>
          <w:spacing w:val="-10"/>
          <w:sz w:val="24"/>
        </w:rPr>
        <w:t xml:space="preserve"> </w:t>
      </w:r>
      <w:r>
        <w:rPr>
          <w:i/>
          <w:color w:val="365F91"/>
          <w:sz w:val="24"/>
        </w:rPr>
        <w:t>Case</w:t>
      </w:r>
      <w:r>
        <w:rPr>
          <w:i/>
          <w:color w:val="365F91"/>
          <w:spacing w:val="-9"/>
          <w:sz w:val="24"/>
        </w:rPr>
        <w:t xml:space="preserve"> </w:t>
      </w:r>
      <w:r>
        <w:rPr>
          <w:i/>
          <w:color w:val="365F91"/>
          <w:sz w:val="24"/>
        </w:rPr>
        <w:t>Scenarios:</w:t>
      </w:r>
    </w:p>
    <w:p>
      <w:pPr>
        <w:pStyle w:val="13"/>
        <w:spacing w:before="4"/>
        <w:rPr>
          <w:b/>
          <w:sz w:val="24"/>
        </w:rPr>
      </w:pPr>
    </w:p>
    <w:p>
      <w:pPr>
        <w:pStyle w:val="13"/>
        <w:spacing w:before="1"/>
        <w:ind w:left="107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Case: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numPr>
          <w:ilvl w:val="0"/>
          <w:numId w:val="6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sz w:val="24"/>
        </w:rPr>
      </w:pPr>
      <w:r>
        <w:rPr>
          <w:b/>
          <w:sz w:val="24"/>
        </w:rPr>
        <w:t>Input: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required.</w:t>
      </w:r>
    </w:p>
    <w:p>
      <w:pPr>
        <w:pStyle w:val="13"/>
        <w:numPr>
          <w:ilvl w:val="0"/>
          <w:numId w:val="65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b/>
          <w:sz w:val="24"/>
        </w:rPr>
      </w:pP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Output: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rFonts w:ascii="Calibri"/>
          <w:sz w:val="22"/>
        </w:rPr>
        <w:t>Final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count: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2000</w:t>
      </w:r>
    </w:p>
    <w:p>
      <w:pPr>
        <w:pStyle w:val="13"/>
        <w:numPr>
          <w:numId w:val="0"/>
        </w:numPr>
        <w:tabs>
          <w:tab w:val="left" w:pos="1549"/>
        </w:tabs>
        <w:spacing w:before="0" w:after="0" w:line="280" w:lineRule="exact"/>
        <w:ind w:right="0" w:rightChars="0"/>
        <w:jc w:val="left"/>
        <w:rPr>
          <w:rFonts w:hint="default" w:ascii="Times New Roman" w:hAnsi="Times New Roman" w:eastAsia="Times New Roman" w:cs="Times New Roman"/>
          <w:lang w:val="en-US"/>
        </w:rPr>
      </w:pP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Final count: 2000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synchronized void increment()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count++;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int getCount()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return count;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CounterThread(Counter counter)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this.counter = counter;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void run()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for (int i = 0; i &lt; 1000; i++)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counter.increment();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thread1.start();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thread2.start();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thread1.join();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thread2.join();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System.out.println("Final count: " + counter.getCount());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pStyle w:val="13"/>
        <w:spacing w:line="310" w:lineRule="exact"/>
        <w:ind w:left="107"/>
        <w:rPr>
          <w:b/>
          <w:sz w:val="27"/>
        </w:rPr>
      </w:pPr>
      <w:r>
        <w:rPr>
          <w:rFonts w:hint="default"/>
          <w:b/>
          <w:sz w:val="27"/>
          <w:lang w:val="en-US"/>
        </w:rPr>
        <w:t>60.</w:t>
      </w:r>
      <w:bookmarkStart w:id="0" w:name="_GoBack"/>
      <w:bookmarkEnd w:id="0"/>
      <w:r>
        <w:rPr>
          <w:b/>
          <w:sz w:val="27"/>
        </w:rPr>
        <w:t>Scheduled</w:t>
      </w:r>
      <w:r>
        <w:rPr>
          <w:b/>
          <w:spacing w:val="-1"/>
          <w:sz w:val="27"/>
        </w:rPr>
        <w:t xml:space="preserve"> </w:t>
      </w:r>
      <w:r>
        <w:rPr>
          <w:b/>
          <w:sz w:val="27"/>
        </w:rPr>
        <w:t>Tasks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ind w:left="107"/>
        <w:rPr>
          <w:rFonts w:ascii="Cambria"/>
          <w:i/>
          <w:sz w:val="22"/>
        </w:rPr>
      </w:pPr>
      <w:r>
        <w:rPr>
          <w:rFonts w:ascii="Cambria"/>
          <w:i/>
          <w:color w:val="365F91"/>
          <w:sz w:val="22"/>
        </w:rPr>
        <w:t>Question:</w:t>
      </w:r>
    </w:p>
    <w:p>
      <w:pPr>
        <w:pStyle w:val="13"/>
        <w:spacing w:before="6"/>
        <w:rPr>
          <w:b/>
          <w:sz w:val="24"/>
        </w:rPr>
      </w:pPr>
    </w:p>
    <w:p>
      <w:pPr>
        <w:pStyle w:val="13"/>
        <w:spacing w:before="1"/>
        <w:ind w:left="107" w:right="393"/>
        <w:rPr>
          <w:sz w:val="24"/>
        </w:rPr>
      </w:pPr>
      <w:r>
        <w:rPr>
          <w:spacing w:val="-1"/>
          <w:sz w:val="24"/>
        </w:rPr>
        <w:t>Write a</w:t>
      </w:r>
      <w:r>
        <w:rPr>
          <w:sz w:val="24"/>
        </w:rPr>
        <w:t xml:space="preserve"> </w:t>
      </w:r>
      <w:r>
        <w:rPr>
          <w:spacing w:val="-1"/>
          <w:sz w:val="24"/>
        </w:rPr>
        <w:t>Java</w:t>
      </w:r>
      <w:r>
        <w:rPr>
          <w:sz w:val="24"/>
        </w:rPr>
        <w:t xml:space="preserve"> </w:t>
      </w:r>
      <w:r>
        <w:rPr>
          <w:spacing w:val="-1"/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ScheduledExecutorService</w:t>
      </w:r>
      <w:r>
        <w:rPr>
          <w:rFonts w:ascii="Courier New"/>
          <w:spacing w:val="-58"/>
          <w:sz w:val="20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schedule a task that prints the current time every 2 seconds.</w:t>
      </w:r>
      <w:r>
        <w:rPr>
          <w:spacing w:val="1"/>
          <w:sz w:val="24"/>
        </w:rPr>
        <w:t xml:space="preserve"> </w:t>
      </w:r>
      <w:r>
        <w:rPr>
          <w:sz w:val="24"/>
        </w:rPr>
        <w:t>Schedule another task to shut down the scheduler after 10</w:t>
      </w:r>
      <w:r>
        <w:rPr>
          <w:spacing w:val="1"/>
          <w:sz w:val="24"/>
        </w:rPr>
        <w:t xml:space="preserve"> </w:t>
      </w:r>
      <w:r>
        <w:rPr>
          <w:sz w:val="24"/>
        </w:rPr>
        <w:t>seconds.</w:t>
      </w:r>
    </w:p>
    <w:p>
      <w:pPr>
        <w:pStyle w:val="13"/>
        <w:spacing w:before="2"/>
        <w:rPr>
          <w:b/>
          <w:sz w:val="24"/>
        </w:rPr>
      </w:pPr>
    </w:p>
    <w:p>
      <w:pPr>
        <w:pStyle w:val="13"/>
        <w:ind w:left="107"/>
        <w:rPr>
          <w:rFonts w:ascii="Cambria"/>
          <w:i/>
          <w:sz w:val="22"/>
        </w:rPr>
      </w:pPr>
      <w:r>
        <w:rPr>
          <w:rFonts w:ascii="Cambria"/>
          <w:i/>
          <w:color w:val="365F91"/>
          <w:sz w:val="22"/>
        </w:rPr>
        <w:t>Test</w:t>
      </w:r>
      <w:r>
        <w:rPr>
          <w:rFonts w:ascii="Cambria"/>
          <w:i/>
          <w:color w:val="365F91"/>
          <w:spacing w:val="-7"/>
          <w:sz w:val="22"/>
        </w:rPr>
        <w:t xml:space="preserve"> </w:t>
      </w:r>
      <w:r>
        <w:rPr>
          <w:rFonts w:ascii="Cambria"/>
          <w:i/>
          <w:color w:val="365F91"/>
          <w:sz w:val="22"/>
        </w:rPr>
        <w:t>Case</w:t>
      </w:r>
      <w:r>
        <w:rPr>
          <w:rFonts w:ascii="Cambria"/>
          <w:i/>
          <w:color w:val="365F91"/>
          <w:spacing w:val="-8"/>
          <w:sz w:val="22"/>
        </w:rPr>
        <w:t xml:space="preserve"> </w:t>
      </w:r>
      <w:r>
        <w:rPr>
          <w:rFonts w:ascii="Cambria"/>
          <w:i/>
          <w:color w:val="365F91"/>
          <w:sz w:val="22"/>
        </w:rPr>
        <w:t>Scenarios: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ind w:left="107"/>
        <w:rPr>
          <w:b/>
          <w:sz w:val="24"/>
        </w:rPr>
      </w:pPr>
      <w:r>
        <w:rPr>
          <w:b/>
          <w:sz w:val="24"/>
        </w:rPr>
        <w:t>General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Case:</w:t>
      </w:r>
    </w:p>
    <w:p>
      <w:pPr>
        <w:pStyle w:val="13"/>
        <w:spacing w:before="3"/>
        <w:rPr>
          <w:b/>
          <w:sz w:val="24"/>
        </w:rPr>
      </w:pPr>
    </w:p>
    <w:p>
      <w:pPr>
        <w:pStyle w:val="13"/>
        <w:numPr>
          <w:ilvl w:val="0"/>
          <w:numId w:val="66"/>
        </w:numPr>
        <w:tabs>
          <w:tab w:val="left" w:pos="827"/>
          <w:tab w:val="left" w:pos="828"/>
        </w:tabs>
        <w:spacing w:before="0" w:after="0" w:line="240" w:lineRule="auto"/>
        <w:ind w:left="827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>Input:</w:t>
      </w:r>
      <w:r>
        <w:rPr>
          <w:rFonts w:ascii="Calibri" w:hAnsi="Calibri"/>
          <w:b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No</w:t>
      </w:r>
      <w:r>
        <w:rPr>
          <w:rFonts w:ascii="Calibri" w:hAnsi="Calibri"/>
          <w:spacing w:val="-1"/>
          <w:sz w:val="22"/>
        </w:rPr>
        <w:t xml:space="preserve"> </w:t>
      </w:r>
      <w:r>
        <w:rPr>
          <w:rFonts w:ascii="Calibri" w:hAnsi="Calibri"/>
          <w:sz w:val="22"/>
        </w:rPr>
        <w:t>input</w:t>
      </w:r>
      <w:r>
        <w:rPr>
          <w:rFonts w:ascii="Calibri" w:hAnsi="Calibri"/>
          <w:spacing w:val="-2"/>
          <w:sz w:val="22"/>
        </w:rPr>
        <w:t xml:space="preserve"> </w:t>
      </w:r>
      <w:r>
        <w:rPr>
          <w:rFonts w:ascii="Calibri" w:hAnsi="Calibri"/>
          <w:sz w:val="22"/>
        </w:rPr>
        <w:t>required.</w:t>
      </w:r>
    </w:p>
    <w:p>
      <w:pPr>
        <w:pStyle w:val="13"/>
        <w:numPr>
          <w:ilvl w:val="0"/>
          <w:numId w:val="66"/>
        </w:numPr>
        <w:tabs>
          <w:tab w:val="left" w:pos="828"/>
        </w:tabs>
        <w:spacing w:before="0" w:after="0" w:line="487" w:lineRule="auto"/>
        <w:ind w:left="107" w:right="3920" w:firstLine="360"/>
        <w:jc w:val="both"/>
        <w:rPr>
          <w:b/>
          <w:sz w:val="24"/>
        </w:rPr>
      </w:pPr>
      <w:r>
        <w:rPr>
          <w:rFonts w:ascii="Calibri" w:hAnsi="Calibri"/>
          <w:b/>
          <w:sz w:val="22"/>
        </w:rPr>
        <w:t>Expected Output:</w:t>
      </w:r>
      <w:r>
        <w:rPr>
          <w:rFonts w:ascii="Calibri" w:hAnsi="Calibri"/>
          <w:b/>
          <w:spacing w:val="-47"/>
          <w:sz w:val="22"/>
        </w:rPr>
        <w:t xml:space="preserve"> </w:t>
      </w:r>
      <w:r>
        <w:rPr>
          <w:b/>
          <w:sz w:val="24"/>
        </w:rPr>
        <w:t>Current time: [Time 1]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Current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[Time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2]</w:t>
      </w:r>
    </w:p>
    <w:p>
      <w:pPr>
        <w:pStyle w:val="13"/>
        <w:spacing w:line="271" w:lineRule="exact"/>
        <w:ind w:left="107"/>
        <w:rPr>
          <w:b/>
          <w:sz w:val="24"/>
        </w:rPr>
      </w:pPr>
      <w:r>
        <w:rPr>
          <w:b/>
          <w:sz w:val="24"/>
        </w:rPr>
        <w:t>...</w:t>
      </w:r>
    </w:p>
    <w:p>
      <w:pPr>
        <w:pStyle w:val="13"/>
        <w:spacing w:before="5"/>
        <w:rPr>
          <w:b/>
          <w:sz w:val="24"/>
        </w:rPr>
      </w:pPr>
    </w:p>
    <w:p>
      <w:pPr>
        <w:pStyle w:val="13"/>
        <w:numPr>
          <w:ilvl w:val="1"/>
          <w:numId w:val="45"/>
        </w:numPr>
        <w:tabs>
          <w:tab w:val="left" w:pos="1549"/>
        </w:tabs>
        <w:spacing w:before="0" w:after="0" w:line="280" w:lineRule="exact"/>
        <w:ind w:left="1548" w:right="0" w:hanging="362"/>
        <w:jc w:val="left"/>
        <w:rPr>
          <w:rFonts w:hint="default" w:ascii="Times New Roman" w:hAnsi="Times New Roman" w:eastAsia="Times New Roman" w:cs="Times New Roman"/>
          <w:lang w:val="en-US"/>
        </w:rPr>
      </w:pPr>
      <w:r>
        <w:rPr>
          <w:b/>
          <w:sz w:val="24"/>
        </w:rPr>
        <w:t>Scheduler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shutdown.</w:t>
      </w:r>
    </w:p>
    <w:p>
      <w:pPr>
        <w:jc w:val="both"/>
        <w:rPr>
          <w:rFonts w:ascii="Times New Roman" w:hAnsi="Times New Roman" w:eastAsia="Times New Roman" w:cs="Times New Roman"/>
          <w:rtl w:val="0"/>
        </w:rPr>
      </w:pPr>
      <w:r>
        <w:rPr>
          <w:rFonts w:hint="default"/>
          <w:sz w:val="24"/>
          <w:lang w:val="en-US"/>
        </w:rPr>
        <w:t>PROGRAMM:-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java.time.LocalTime;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java.util.concurrent.Executors;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java.util.concurrent.ScheduledExecutorService;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java.util.concurrent.ScheduledFuture;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import java.util.concurrent.TimeUnit;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Main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static void main(String[] args)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ScheduledExecutorService scheduler = Executors.newScheduledThreadPool(2);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Schedule a task to print the current time every 2 seconds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ScheduledFuture&lt;?&gt; timeTask = scheduler.scheduleAtFixedRate(() -&gt;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System.out.println("Current time: " + LocalTime.now());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}, 0, 2, TimeUnit.SECONDS);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// Schedule a task to shut down the scheduler after 10 seconds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scheduler.schedule(() -&gt; {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System.out.println("Scheduler shutdown.");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scheduler.shutdown();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}, 10, TimeUnit.SECONDS);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>
      <w:pPr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>
      <w:pPr>
        <w:jc w:val="both"/>
        <w:rPr>
          <w:rFonts w:ascii="Times New Roman" w:hAnsi="Times New Roman" w:eastAsia="Times New Roman" w:cs="Times New Roman"/>
        </w:rPr>
      </w:pPr>
    </w:p>
    <w:p>
      <w:pPr>
        <w:jc w:val="both"/>
        <w:rPr>
          <w:rFonts w:ascii="Times New Roman" w:hAnsi="Times New Roman" w:eastAsia="Times New Roman" w:cs="Times New Roma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Dubai Light">
    <w:panose1 w:val="020B0303030403030204"/>
    <w:charset w:val="00"/>
    <w:family w:val="auto"/>
    <w:pitch w:val="default"/>
    <w:sig w:usb0="80002067" w:usb1="80000000" w:usb2="00000008" w:usb3="00000000" w:csb0="2000004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1">
    <w:nsid w:val="8461FADE"/>
    <w:multiLevelType w:val="multilevel"/>
    <w:tmpl w:val="8461FADE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2">
    <w:nsid w:val="8CAEB125"/>
    <w:multiLevelType w:val="multilevel"/>
    <w:tmpl w:val="8CAEB125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">
    <w:nsid w:val="91995D4F"/>
    <w:multiLevelType w:val="multilevel"/>
    <w:tmpl w:val="91995D4F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">
    <w:nsid w:val="9239341B"/>
    <w:multiLevelType w:val="multilevel"/>
    <w:tmpl w:val="9239341B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">
    <w:nsid w:val="9288B902"/>
    <w:multiLevelType w:val="multilevel"/>
    <w:tmpl w:val="9288B902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">
    <w:nsid w:val="9C8AC8EF"/>
    <w:multiLevelType w:val="multilevel"/>
    <w:tmpl w:val="9C8AC8EF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7">
    <w:nsid w:val="B0F1ACD9"/>
    <w:multiLevelType w:val="multilevel"/>
    <w:tmpl w:val="B0F1ACD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8">
    <w:nsid w:val="B53F3350"/>
    <w:multiLevelType w:val="multilevel"/>
    <w:tmpl w:val="B53F3350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9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10">
    <w:nsid w:val="B8CEF35B"/>
    <w:multiLevelType w:val="multilevel"/>
    <w:tmpl w:val="B8CEF35B"/>
    <w:lvl w:ilvl="0" w:tentative="0">
      <w:start w:val="1"/>
      <w:numFmt w:val="decimal"/>
      <w:lvlText w:val="%1."/>
      <w:lvlJc w:val="left"/>
      <w:pPr>
        <w:ind w:left="361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11">
    <w:nsid w:val="B9BA5C5F"/>
    <w:multiLevelType w:val="singleLevel"/>
    <w:tmpl w:val="B9BA5C5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BB64CFA9"/>
    <w:multiLevelType w:val="multilevel"/>
    <w:tmpl w:val="BB64CFA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13">
    <w:nsid w:val="BE923771"/>
    <w:multiLevelType w:val="multilevel"/>
    <w:tmpl w:val="BE923771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14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</w:abstractNum>
  <w:abstractNum w:abstractNumId="15">
    <w:nsid w:val="C0915F4F"/>
    <w:multiLevelType w:val="multilevel"/>
    <w:tmpl w:val="C0915F4F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16">
    <w:nsid w:val="C8879AEF"/>
    <w:multiLevelType w:val="multilevel"/>
    <w:tmpl w:val="C8879AEF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17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18">
    <w:nsid w:val="D7D140E4"/>
    <w:multiLevelType w:val="multilevel"/>
    <w:tmpl w:val="D7D140E4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19">
    <w:nsid w:val="D7F9FE59"/>
    <w:multiLevelType w:val="multilevel"/>
    <w:tmpl w:val="D7F9FE5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20">
    <w:nsid w:val="DCBA6B53"/>
    <w:multiLevelType w:val="multilevel"/>
    <w:tmpl w:val="DCBA6B53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21">
    <w:nsid w:val="E093A4B0"/>
    <w:multiLevelType w:val="multilevel"/>
    <w:tmpl w:val="E093A4B0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22">
    <w:nsid w:val="F0E89278"/>
    <w:multiLevelType w:val="multilevel"/>
    <w:tmpl w:val="F0E89278"/>
    <w:lvl w:ilvl="0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23" w:hanging="361"/>
      </w:pPr>
      <w:rPr>
        <w:rFonts w:hint="default"/>
        <w:lang w:val="en-US" w:eastAsia="en-US" w:bidi="ar-SA"/>
      </w:rPr>
    </w:lvl>
  </w:abstractNum>
  <w:abstractNum w:abstractNumId="23">
    <w:nsid w:val="F4B5D9F5"/>
    <w:multiLevelType w:val="multilevel"/>
    <w:tmpl w:val="F4B5D9F5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24">
    <w:nsid w:val="F7735DC9"/>
    <w:multiLevelType w:val="multilevel"/>
    <w:tmpl w:val="F7735DC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2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26">
    <w:nsid w:val="0248C179"/>
    <w:multiLevelType w:val="multilevel"/>
    <w:tmpl w:val="0248C17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27">
    <w:nsid w:val="03A63A41"/>
    <w:multiLevelType w:val="multilevel"/>
    <w:tmpl w:val="03A63A41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28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</w:abstractNum>
  <w:abstractNum w:abstractNumId="29">
    <w:nsid w:val="0709FD3E"/>
    <w:multiLevelType w:val="multilevel"/>
    <w:tmpl w:val="0709FD3E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0">
    <w:nsid w:val="0CEF100B"/>
    <w:multiLevelType w:val="multilevel"/>
    <w:tmpl w:val="0CEF100B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1">
    <w:nsid w:val="0E640482"/>
    <w:multiLevelType w:val="multilevel"/>
    <w:tmpl w:val="0E640482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</w:abstractNum>
  <w:abstractNum w:abstractNumId="32">
    <w:nsid w:val="0F9F9CCA"/>
    <w:multiLevelType w:val="multilevel"/>
    <w:tmpl w:val="0F9F9CCA"/>
    <w:lvl w:ilvl="0" w:tentative="0">
      <w:start w:val="2"/>
      <w:numFmt w:val="decimal"/>
      <w:lvlText w:val="%1."/>
      <w:lvlJc w:val="left"/>
      <w:pPr>
        <w:ind w:left="347" w:hanging="240"/>
        <w:jc w:val="left"/>
      </w:pPr>
      <w:rPr>
        <w:rFonts w:hint="default" w:ascii="Times New Roman" w:hAnsi="Times New Roman" w:eastAsia="Times New Roman" w:cs="Times New Roman"/>
        <w:i/>
        <w:iCs/>
        <w:color w:val="365F9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14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75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7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</w:abstractNum>
  <w:abstractNum w:abstractNumId="33">
    <w:nsid w:val="12EADF99"/>
    <w:multiLevelType w:val="multilevel"/>
    <w:tmpl w:val="12EADF99"/>
    <w:lvl w:ilvl="0" w:tentative="0">
      <w:start w:val="0"/>
      <w:numFmt w:val="bullet"/>
      <w:lvlText w:val=""/>
      <w:lvlJc w:val="left"/>
      <w:pPr>
        <w:ind w:left="10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29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135" w:hanging="360"/>
      </w:pPr>
      <w:rPr>
        <w:rFonts w:hint="default"/>
        <w:lang w:val="en-US" w:eastAsia="en-US" w:bidi="ar-SA"/>
      </w:rPr>
    </w:lvl>
  </w:abstractNum>
  <w:abstractNum w:abstractNumId="34">
    <w:nsid w:val="1ACDE60F"/>
    <w:multiLevelType w:val="multilevel"/>
    <w:tmpl w:val="1ACDE60F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5">
    <w:nsid w:val="1C257C7B"/>
    <w:multiLevelType w:val="multilevel"/>
    <w:tmpl w:val="1C257C7B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6">
    <w:nsid w:val="23E97754"/>
    <w:multiLevelType w:val="multilevel"/>
    <w:tmpl w:val="23E97754"/>
    <w:lvl w:ilvl="0" w:tentative="0">
      <w:start w:val="2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7">
    <w:nsid w:val="243FCF68"/>
    <w:multiLevelType w:val="multilevel"/>
    <w:tmpl w:val="243FCF68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8">
    <w:nsid w:val="2470EC97"/>
    <w:multiLevelType w:val="multilevel"/>
    <w:tmpl w:val="2470EC97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39">
    <w:nsid w:val="25B654F3"/>
    <w:multiLevelType w:val="multilevel"/>
    <w:tmpl w:val="25B654F3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0">
    <w:nsid w:val="2A8F537B"/>
    <w:multiLevelType w:val="multilevel"/>
    <w:tmpl w:val="2A8F537B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1">
    <w:nsid w:val="30FC5B15"/>
    <w:multiLevelType w:val="multilevel"/>
    <w:tmpl w:val="30FC5B15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2">
    <w:nsid w:val="322D85CA"/>
    <w:multiLevelType w:val="multilevel"/>
    <w:tmpl w:val="322D85CA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</w:abstractNum>
  <w:abstractNum w:abstractNumId="43">
    <w:nsid w:val="32A7AF2D"/>
    <w:multiLevelType w:val="multilevel"/>
    <w:tmpl w:val="32A7AF2D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4">
    <w:nsid w:val="35E83B33"/>
    <w:multiLevelType w:val="multilevel"/>
    <w:tmpl w:val="35E83B33"/>
    <w:lvl w:ilvl="0" w:tentative="0">
      <w:start w:val="3"/>
      <w:numFmt w:val="decimal"/>
      <w:lvlText w:val="%1."/>
      <w:lvlJc w:val="left"/>
      <w:pPr>
        <w:ind w:left="788" w:hanging="240"/>
        <w:jc w:val="left"/>
      </w:pPr>
      <w:rPr>
        <w:rFonts w:hint="default" w:ascii="Times New Roman" w:hAnsi="Times New Roman" w:eastAsia="Times New Roman" w:cs="Times New Roman"/>
        <w:i/>
        <w:iCs/>
        <w:color w:val="365F9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268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o"/>
      <w:lvlJc w:val="left"/>
      <w:pPr>
        <w:ind w:left="1989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8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9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0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0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21" w:hanging="361"/>
      </w:pPr>
      <w:rPr>
        <w:rFonts w:hint="default"/>
        <w:lang w:val="en-US" w:eastAsia="en-US" w:bidi="ar-SA"/>
      </w:rPr>
    </w:lvl>
  </w:abstractNum>
  <w:abstractNum w:abstractNumId="45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"/>
      <w:lvlJc w:val="left"/>
      <w:pPr>
        <w:ind w:left="226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</w:abstractNum>
  <w:abstractNum w:abstractNumId="46">
    <w:nsid w:val="40B249F9"/>
    <w:multiLevelType w:val="multilevel"/>
    <w:tmpl w:val="40B249F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47">
    <w:nsid w:val="46A08BB8"/>
    <w:multiLevelType w:val="multilevel"/>
    <w:tmpl w:val="46A08BB8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48">
    <w:nsid w:val="4C1BAE26"/>
    <w:multiLevelType w:val="multilevel"/>
    <w:tmpl w:val="4C1BAE26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ar-SA"/>
      </w:rPr>
    </w:lvl>
  </w:abstractNum>
  <w:abstractNum w:abstractNumId="49">
    <w:nsid w:val="4C3D7A74"/>
    <w:multiLevelType w:val="multilevel"/>
    <w:tmpl w:val="4C3D7A74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0">
    <w:nsid w:val="4D4DC07F"/>
    <w:multiLevelType w:val="multilevel"/>
    <w:tmpl w:val="4D4DC07F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1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23" w:hanging="361"/>
      </w:pPr>
      <w:rPr>
        <w:rFonts w:hint="default"/>
        <w:lang w:val="en-US" w:eastAsia="en-US" w:bidi="ar-SA"/>
      </w:rPr>
    </w:lvl>
  </w:abstractNum>
  <w:abstractNum w:abstractNumId="52">
    <w:nsid w:val="58765686"/>
    <w:multiLevelType w:val="multilevel"/>
    <w:tmpl w:val="58765686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3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4">
    <w:nsid w:val="5A241D34"/>
    <w:multiLevelType w:val="multilevel"/>
    <w:tmpl w:val="5A241D34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5">
    <w:nsid w:val="5E29AB5A"/>
    <w:multiLevelType w:val="multilevel"/>
    <w:tmpl w:val="5E29AB5A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6">
    <w:nsid w:val="5FFFB1A7"/>
    <w:multiLevelType w:val="multilevel"/>
    <w:tmpl w:val="5FFFB1A7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7">
    <w:nsid w:val="60382F6E"/>
    <w:multiLevelType w:val="multilevel"/>
    <w:tmpl w:val="60382F6E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58">
    <w:nsid w:val="629F7852"/>
    <w:multiLevelType w:val="multilevel"/>
    <w:tmpl w:val="629F7852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59">
    <w:nsid w:val="65CD0074"/>
    <w:multiLevelType w:val="multilevel"/>
    <w:tmpl w:val="65CD0074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0">
    <w:nsid w:val="72183CF9"/>
    <w:multiLevelType w:val="multilevel"/>
    <w:tmpl w:val="72183CF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1">
    <w:nsid w:val="74C28B35"/>
    <w:multiLevelType w:val="multilevel"/>
    <w:tmpl w:val="74C28B35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2">
    <w:nsid w:val="77ECEA79"/>
    <w:multiLevelType w:val="multilevel"/>
    <w:tmpl w:val="77ECEA79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4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</w:abstractNum>
  <w:abstractNum w:abstractNumId="63">
    <w:nsid w:val="79AA4FA4"/>
    <w:multiLevelType w:val="multilevel"/>
    <w:tmpl w:val="79AA4FA4"/>
    <w:lvl w:ilvl="0" w:tentative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4">
    <w:nsid w:val="7C246926"/>
    <w:multiLevelType w:val="multilevel"/>
    <w:tmpl w:val="7C246926"/>
    <w:lvl w:ilvl="0" w:tentative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8" w:hanging="361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9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2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77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315" w:hanging="361"/>
      </w:pPr>
      <w:rPr>
        <w:rFonts w:hint="default"/>
        <w:lang w:val="en-US" w:eastAsia="en-US" w:bidi="ar-SA"/>
      </w:rPr>
    </w:lvl>
  </w:abstractNum>
  <w:abstractNum w:abstractNumId="65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1548" w:hanging="3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0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1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3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423" w:hanging="361"/>
      </w:pPr>
      <w:rPr>
        <w:rFonts w:hint="default"/>
        <w:lang w:val="en-US" w:eastAsia="en-US" w:bidi="ar-SA"/>
      </w:rPr>
    </w:lvl>
  </w:abstractNum>
  <w:num w:numId="1">
    <w:abstractNumId w:val="25"/>
  </w:num>
  <w:num w:numId="2">
    <w:abstractNumId w:val="17"/>
  </w:num>
  <w:num w:numId="3">
    <w:abstractNumId w:val="53"/>
  </w:num>
  <w:num w:numId="4">
    <w:abstractNumId w:val="14"/>
  </w:num>
  <w:num w:numId="5">
    <w:abstractNumId w:val="9"/>
  </w:num>
  <w:num w:numId="6">
    <w:abstractNumId w:val="28"/>
  </w:num>
  <w:num w:numId="7">
    <w:abstractNumId w:val="39"/>
  </w:num>
  <w:num w:numId="8">
    <w:abstractNumId w:val="60"/>
  </w:num>
  <w:num w:numId="9">
    <w:abstractNumId w:val="26"/>
  </w:num>
  <w:num w:numId="10">
    <w:abstractNumId w:val="4"/>
  </w:num>
  <w:num w:numId="11">
    <w:abstractNumId w:val="40"/>
  </w:num>
  <w:num w:numId="12">
    <w:abstractNumId w:val="54"/>
  </w:num>
  <w:num w:numId="13">
    <w:abstractNumId w:val="16"/>
  </w:num>
  <w:num w:numId="14">
    <w:abstractNumId w:val="50"/>
  </w:num>
  <w:num w:numId="15">
    <w:abstractNumId w:val="23"/>
  </w:num>
  <w:num w:numId="16">
    <w:abstractNumId w:val="38"/>
  </w:num>
  <w:num w:numId="17">
    <w:abstractNumId w:val="20"/>
  </w:num>
  <w:num w:numId="18">
    <w:abstractNumId w:val="19"/>
  </w:num>
  <w:num w:numId="19">
    <w:abstractNumId w:val="6"/>
  </w:num>
  <w:num w:numId="20">
    <w:abstractNumId w:val="48"/>
  </w:num>
  <w:num w:numId="21">
    <w:abstractNumId w:val="57"/>
  </w:num>
  <w:num w:numId="22">
    <w:abstractNumId w:val="31"/>
  </w:num>
  <w:num w:numId="23">
    <w:abstractNumId w:val="7"/>
  </w:num>
  <w:num w:numId="24">
    <w:abstractNumId w:val="47"/>
  </w:num>
  <w:num w:numId="25">
    <w:abstractNumId w:val="64"/>
  </w:num>
  <w:num w:numId="26">
    <w:abstractNumId w:val="62"/>
  </w:num>
  <w:num w:numId="27">
    <w:abstractNumId w:val="13"/>
  </w:num>
  <w:num w:numId="28">
    <w:abstractNumId w:val="58"/>
  </w:num>
  <w:num w:numId="29">
    <w:abstractNumId w:val="5"/>
  </w:num>
  <w:num w:numId="30">
    <w:abstractNumId w:val="45"/>
  </w:num>
  <w:num w:numId="31">
    <w:abstractNumId w:val="1"/>
  </w:num>
  <w:num w:numId="32">
    <w:abstractNumId w:val="52"/>
  </w:num>
  <w:num w:numId="33">
    <w:abstractNumId w:val="65"/>
  </w:num>
  <w:num w:numId="34">
    <w:abstractNumId w:val="0"/>
  </w:num>
  <w:num w:numId="35">
    <w:abstractNumId w:val="37"/>
  </w:num>
  <w:num w:numId="36">
    <w:abstractNumId w:val="51"/>
  </w:num>
  <w:num w:numId="37">
    <w:abstractNumId w:val="24"/>
  </w:num>
  <w:num w:numId="38">
    <w:abstractNumId w:val="21"/>
  </w:num>
  <w:num w:numId="39">
    <w:abstractNumId w:val="11"/>
  </w:num>
  <w:num w:numId="40">
    <w:abstractNumId w:val="41"/>
  </w:num>
  <w:num w:numId="41">
    <w:abstractNumId w:val="63"/>
  </w:num>
  <w:num w:numId="42">
    <w:abstractNumId w:val="12"/>
  </w:num>
  <w:num w:numId="43">
    <w:abstractNumId w:val="3"/>
  </w:num>
  <w:num w:numId="44">
    <w:abstractNumId w:val="55"/>
  </w:num>
  <w:num w:numId="45">
    <w:abstractNumId w:val="10"/>
  </w:num>
  <w:num w:numId="46">
    <w:abstractNumId w:val="34"/>
  </w:num>
  <w:num w:numId="47">
    <w:abstractNumId w:val="2"/>
  </w:num>
  <w:num w:numId="48">
    <w:abstractNumId w:val="56"/>
  </w:num>
  <w:num w:numId="49">
    <w:abstractNumId w:val="61"/>
  </w:num>
  <w:num w:numId="50">
    <w:abstractNumId w:val="49"/>
  </w:num>
  <w:num w:numId="51">
    <w:abstractNumId w:val="42"/>
  </w:num>
  <w:num w:numId="52">
    <w:abstractNumId w:val="59"/>
  </w:num>
  <w:num w:numId="53">
    <w:abstractNumId w:val="29"/>
  </w:num>
  <w:num w:numId="54">
    <w:abstractNumId w:val="30"/>
  </w:num>
  <w:num w:numId="55">
    <w:abstractNumId w:val="18"/>
  </w:num>
  <w:num w:numId="56">
    <w:abstractNumId w:val="43"/>
  </w:num>
  <w:num w:numId="57">
    <w:abstractNumId w:val="35"/>
  </w:num>
  <w:num w:numId="58">
    <w:abstractNumId w:val="22"/>
  </w:num>
  <w:num w:numId="59">
    <w:abstractNumId w:val="36"/>
  </w:num>
  <w:num w:numId="60">
    <w:abstractNumId w:val="8"/>
  </w:num>
  <w:num w:numId="61">
    <w:abstractNumId w:val="46"/>
  </w:num>
  <w:num w:numId="62">
    <w:abstractNumId w:val="32"/>
  </w:num>
  <w:num w:numId="63">
    <w:abstractNumId w:val="44"/>
  </w:num>
  <w:num w:numId="64">
    <w:abstractNumId w:val="27"/>
  </w:num>
  <w:num w:numId="65">
    <w:abstractNumId w:val="15"/>
  </w:num>
  <w:num w:numId="6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16A4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2024-08-02T07:44:19Z</dcterms:created>
  <dc:creator>yalak</dc:creator>
  <cp:lastModifiedBy>Nikhil</cp:lastModifiedBy>
  <dcterms:modified xsi:type="dcterms:W3CDTF">2024-08-02T09:24:41Z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6AA2CF9154814D96A82630942FAB7B23_12</vt:lpwstr>
  </property>
</Properties>
</file>